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819507" w14:textId="77777777" w:rsidR="009C50F7" w:rsidRDefault="009C50F7" w:rsidP="00C72639">
      <w:pPr>
        <w:pStyle w:val="line"/>
        <w:jc w:val="both"/>
      </w:pPr>
    </w:p>
    <w:p w14:paraId="523EF553" w14:textId="77777777" w:rsidR="009C50F7" w:rsidRPr="00201011" w:rsidRDefault="009C50F7" w:rsidP="00C72639">
      <w:pPr>
        <w:pStyle w:val="Title"/>
        <w:jc w:val="both"/>
        <w:rPr>
          <w:lang w:val="el-GR"/>
        </w:rPr>
      </w:pPr>
      <w:r>
        <w:rPr>
          <w:lang w:val="el-GR"/>
        </w:rPr>
        <w:t>Έντυπο Προδιαγραφών Απαιτήσεων Λογισμικού</w:t>
      </w:r>
    </w:p>
    <w:p w14:paraId="54564B71" w14:textId="77777777" w:rsidR="009C50F7" w:rsidRPr="00201011" w:rsidRDefault="009C50F7" w:rsidP="00C72639">
      <w:pPr>
        <w:pStyle w:val="Title"/>
        <w:spacing w:before="0" w:after="400"/>
        <w:jc w:val="both"/>
        <w:rPr>
          <w:sz w:val="40"/>
          <w:lang w:val="el-GR"/>
        </w:rPr>
      </w:pPr>
      <w:r>
        <w:rPr>
          <w:sz w:val="40"/>
          <w:lang w:val="el-GR"/>
        </w:rPr>
        <w:t>για το Έργο</w:t>
      </w:r>
    </w:p>
    <w:p w14:paraId="0D99032C" w14:textId="77777777" w:rsidR="009C50F7" w:rsidRDefault="009C50F7" w:rsidP="00C72639">
      <w:pPr>
        <w:pStyle w:val="Title"/>
        <w:jc w:val="both"/>
        <w:rPr>
          <w:lang w:val="el-GR"/>
        </w:rPr>
      </w:pPr>
      <w:r>
        <w:rPr>
          <w:lang w:val="el-GR"/>
        </w:rPr>
        <w:t>Διαχείριση αποστολής δεμάτων μεταφορικής εταιρίας</w:t>
      </w:r>
    </w:p>
    <w:p w14:paraId="421B6FA6" w14:textId="77777777" w:rsidR="00C038D6" w:rsidRPr="009C50F7" w:rsidRDefault="00C038D6" w:rsidP="00C72639">
      <w:pPr>
        <w:pStyle w:val="Title"/>
        <w:jc w:val="both"/>
        <w:rPr>
          <w:lang w:val="el-GR"/>
        </w:rPr>
      </w:pPr>
    </w:p>
    <w:p w14:paraId="319703C7" w14:textId="77777777" w:rsidR="00C038D6" w:rsidRDefault="009C50F7" w:rsidP="00C72639">
      <w:pPr>
        <w:pStyle w:val="ByLine"/>
        <w:jc w:val="both"/>
        <w:rPr>
          <w:lang w:val="el-GR"/>
        </w:rPr>
      </w:pPr>
      <w:r>
        <w:rPr>
          <w:lang w:val="el-GR"/>
        </w:rPr>
        <w:t xml:space="preserve">Από </w:t>
      </w:r>
      <w:r w:rsidR="00CD1CBD">
        <w:rPr>
          <w:lang w:val="el-GR"/>
        </w:rPr>
        <w:t>Σάπικας Δημήτριος</w:t>
      </w:r>
    </w:p>
    <w:p w14:paraId="0978C648" w14:textId="77777777" w:rsidR="00C038D6" w:rsidRDefault="00C038D6" w:rsidP="00C72639">
      <w:pPr>
        <w:pStyle w:val="ByLine"/>
        <w:jc w:val="both"/>
        <w:rPr>
          <w:lang w:val="el-GR"/>
        </w:rPr>
      </w:pPr>
      <w:r>
        <w:rPr>
          <w:lang w:val="el-GR"/>
        </w:rPr>
        <w:t>Δίβαρης Αθανάσιος Εμανουήλ</w:t>
      </w:r>
    </w:p>
    <w:p w14:paraId="795B7B97" w14:textId="77777777" w:rsidR="00CD1CBD" w:rsidRDefault="00FA70C8" w:rsidP="00C72639">
      <w:pPr>
        <w:pStyle w:val="ByLine"/>
        <w:jc w:val="both"/>
        <w:rPr>
          <w:lang w:val="el-GR"/>
        </w:rPr>
      </w:pPr>
      <w:r>
        <w:rPr>
          <w:lang w:val="el-GR"/>
        </w:rPr>
        <w:t xml:space="preserve"> </w:t>
      </w:r>
      <w:r w:rsidR="00CD1CBD">
        <w:rPr>
          <w:lang w:val="el-GR"/>
        </w:rPr>
        <w:t>Σαλταπίδας Ιωάννης</w:t>
      </w:r>
    </w:p>
    <w:p w14:paraId="45A13BFA" w14:textId="77777777" w:rsidR="009C50F7" w:rsidRPr="00FA70C8" w:rsidRDefault="009C50F7" w:rsidP="00C72639">
      <w:pPr>
        <w:pStyle w:val="ByLine"/>
        <w:jc w:val="both"/>
        <w:rPr>
          <w:lang w:val="el-GR"/>
        </w:rPr>
        <w:sectPr w:rsidR="009C50F7" w:rsidRPr="00FA70C8">
          <w:pgSz w:w="11909" w:h="16834" w:code="9"/>
          <w:pgMar w:top="1440" w:right="1440" w:bottom="1440" w:left="1440" w:header="720" w:footer="720" w:gutter="0"/>
          <w:pgNumType w:fmt="lowerRoman" w:start="1"/>
          <w:cols w:space="720"/>
        </w:sectPr>
      </w:pPr>
      <w:r>
        <w:rPr>
          <w:lang w:val="el-GR"/>
        </w:rPr>
        <w:t>26/1/2015</w:t>
      </w:r>
    </w:p>
    <w:p w14:paraId="5586C3DB" w14:textId="77777777" w:rsidR="009C50F7" w:rsidRPr="00ED3A61" w:rsidRDefault="009C50F7" w:rsidP="00C72639">
      <w:pPr>
        <w:pStyle w:val="TOCEntry"/>
        <w:jc w:val="both"/>
        <w:rPr>
          <w:lang w:val="el-GR"/>
        </w:rPr>
      </w:pPr>
      <w:bookmarkStart w:id="0" w:name="_Toc344877432"/>
      <w:bookmarkStart w:id="1" w:name="_Toc344879822"/>
      <w:bookmarkStart w:id="2" w:name="_Toc346508722"/>
      <w:bookmarkStart w:id="3" w:name="_Toc346508952"/>
      <w:bookmarkStart w:id="4" w:name="_Toc346509227"/>
      <w:bookmarkStart w:id="5" w:name="_Toc182123185"/>
      <w:bookmarkEnd w:id="0"/>
      <w:bookmarkEnd w:id="1"/>
      <w:bookmarkEnd w:id="2"/>
      <w:bookmarkEnd w:id="3"/>
      <w:bookmarkEnd w:id="4"/>
      <w:r>
        <w:rPr>
          <w:lang w:val="el-GR"/>
        </w:rPr>
        <w:lastRenderedPageBreak/>
        <w:t>Πίνακας Περιεχομένων</w:t>
      </w:r>
      <w:bookmarkEnd w:id="5"/>
    </w:p>
    <w:p w14:paraId="2E1480D3" w14:textId="77777777" w:rsidR="009C50F7" w:rsidRDefault="00480948" w:rsidP="00C72639">
      <w:pPr>
        <w:pStyle w:val="TOC1"/>
        <w:rPr>
          <w:rFonts w:ascii="Times New Roman" w:hAnsi="Times New Roman"/>
          <w:b w:val="0"/>
          <w:szCs w:val="24"/>
          <w:lang w:val="el-GR" w:eastAsia="el-GR"/>
        </w:rPr>
      </w:pPr>
      <w:r>
        <w:rPr>
          <w:rFonts w:ascii="Times New Roman" w:hAnsi="Times New Roman"/>
          <w:b w:val="0"/>
        </w:rPr>
        <w:fldChar w:fldCharType="begin"/>
      </w:r>
      <w:r w:rsidR="009C50F7" w:rsidRPr="00ED3A61">
        <w:rPr>
          <w:rFonts w:ascii="Times New Roman" w:hAnsi="Times New Roman"/>
          <w:b w:val="0"/>
          <w:lang w:val="el-GR"/>
        </w:rPr>
        <w:instrText xml:space="preserve"> </w:instrText>
      </w:r>
      <w:r w:rsidR="009C50F7">
        <w:rPr>
          <w:rFonts w:ascii="Times New Roman" w:hAnsi="Times New Roman"/>
          <w:b w:val="0"/>
        </w:rPr>
        <w:instrText>TOC</w:instrText>
      </w:r>
      <w:r w:rsidR="009C50F7" w:rsidRPr="00ED3A61">
        <w:rPr>
          <w:rFonts w:ascii="Times New Roman" w:hAnsi="Times New Roman"/>
          <w:b w:val="0"/>
          <w:lang w:val="el-GR"/>
        </w:rPr>
        <w:instrText xml:space="preserve"> \</w:instrText>
      </w:r>
      <w:r w:rsidR="009C50F7">
        <w:rPr>
          <w:rFonts w:ascii="Times New Roman" w:hAnsi="Times New Roman"/>
          <w:b w:val="0"/>
        </w:rPr>
        <w:instrText>o</w:instrText>
      </w:r>
      <w:r w:rsidR="009C50F7" w:rsidRPr="00ED3A61">
        <w:rPr>
          <w:rFonts w:ascii="Times New Roman" w:hAnsi="Times New Roman"/>
          <w:b w:val="0"/>
          <w:lang w:val="el-GR"/>
        </w:rPr>
        <w:instrText xml:space="preserve"> "1-2" \</w:instrText>
      </w:r>
      <w:r w:rsidR="009C50F7">
        <w:rPr>
          <w:rFonts w:ascii="Times New Roman" w:hAnsi="Times New Roman"/>
          <w:b w:val="0"/>
        </w:rPr>
        <w:instrText>t</w:instrText>
      </w:r>
      <w:r w:rsidR="009C50F7" w:rsidRPr="00ED3A61">
        <w:rPr>
          <w:rFonts w:ascii="Times New Roman" w:hAnsi="Times New Roman"/>
          <w:b w:val="0"/>
          <w:lang w:val="el-GR"/>
        </w:rPr>
        <w:instrText xml:space="preserve"> "</w:instrText>
      </w:r>
      <w:r w:rsidR="009C50F7">
        <w:rPr>
          <w:rFonts w:ascii="Times New Roman" w:hAnsi="Times New Roman"/>
          <w:b w:val="0"/>
        </w:rPr>
        <w:instrText>TOCentry</w:instrText>
      </w:r>
      <w:r w:rsidR="009C50F7" w:rsidRPr="00ED3A61">
        <w:rPr>
          <w:rFonts w:ascii="Times New Roman" w:hAnsi="Times New Roman"/>
          <w:b w:val="0"/>
          <w:lang w:val="el-GR"/>
        </w:rPr>
        <w:instrText xml:space="preserve">,1" </w:instrText>
      </w:r>
      <w:r>
        <w:rPr>
          <w:rFonts w:ascii="Times New Roman" w:hAnsi="Times New Roman"/>
          <w:b w:val="0"/>
        </w:rPr>
        <w:fldChar w:fldCharType="separate"/>
      </w:r>
      <w:r w:rsidR="009C50F7" w:rsidRPr="00474DC1">
        <w:rPr>
          <w:lang w:val="el-GR"/>
        </w:rPr>
        <w:t>Πίνακας Περιεχομένων</w:t>
      </w:r>
      <w:r w:rsidR="009C50F7" w:rsidRPr="009C50F7">
        <w:rPr>
          <w:lang w:val="el-GR"/>
        </w:rPr>
        <w:tab/>
      </w:r>
      <w:r>
        <w:fldChar w:fldCharType="begin"/>
      </w:r>
      <w:r w:rsidR="009C50F7" w:rsidRPr="009C50F7">
        <w:rPr>
          <w:lang w:val="el-GR"/>
        </w:rPr>
        <w:instrText xml:space="preserve"> </w:instrText>
      </w:r>
      <w:r w:rsidR="009C50F7">
        <w:instrText>PAGEREF</w:instrText>
      </w:r>
      <w:r w:rsidR="009C50F7" w:rsidRPr="009C50F7">
        <w:rPr>
          <w:lang w:val="el-GR"/>
        </w:rPr>
        <w:instrText xml:space="preserve"> _</w:instrText>
      </w:r>
      <w:r w:rsidR="009C50F7">
        <w:instrText>Toc</w:instrText>
      </w:r>
      <w:r w:rsidR="009C50F7" w:rsidRPr="009C50F7">
        <w:rPr>
          <w:lang w:val="el-GR"/>
        </w:rPr>
        <w:instrText>182123185 \</w:instrText>
      </w:r>
      <w:r w:rsidR="009C50F7">
        <w:instrText>h</w:instrText>
      </w:r>
      <w:r w:rsidR="009C50F7" w:rsidRPr="009C50F7">
        <w:rPr>
          <w:lang w:val="el-GR"/>
        </w:rPr>
        <w:instrText xml:space="preserve"> </w:instrText>
      </w:r>
      <w:r>
        <w:fldChar w:fldCharType="separate"/>
      </w:r>
      <w:r w:rsidR="009C50F7">
        <w:t>ii</w:t>
      </w:r>
      <w:r>
        <w:fldChar w:fldCharType="end"/>
      </w:r>
    </w:p>
    <w:p w14:paraId="639EF771" w14:textId="77777777" w:rsidR="009C50F7" w:rsidRDefault="009C50F7" w:rsidP="00C72639">
      <w:pPr>
        <w:pStyle w:val="TOC1"/>
        <w:rPr>
          <w:rFonts w:ascii="Times New Roman" w:hAnsi="Times New Roman"/>
          <w:b w:val="0"/>
          <w:szCs w:val="24"/>
          <w:lang w:val="el-GR" w:eastAsia="el-GR"/>
        </w:rPr>
      </w:pPr>
      <w:r w:rsidRPr="00474DC1">
        <w:rPr>
          <w:lang w:val="el-GR"/>
        </w:rPr>
        <w:t>Αναθεωρήσεις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182123186 \</w:instrText>
      </w:r>
      <w:r>
        <w:instrText>h</w:instrText>
      </w:r>
      <w:r w:rsidRPr="009C50F7">
        <w:rPr>
          <w:lang w:val="el-GR"/>
        </w:rPr>
        <w:instrText xml:space="preserve"> </w:instrText>
      </w:r>
      <w:r w:rsidR="00480948">
        <w:fldChar w:fldCharType="separate"/>
      </w:r>
      <w:r>
        <w:t>ii</w:t>
      </w:r>
      <w:r w:rsidR="00480948">
        <w:fldChar w:fldCharType="end"/>
      </w:r>
    </w:p>
    <w:p w14:paraId="64878D41" w14:textId="77777777" w:rsidR="009C50F7" w:rsidRDefault="009C50F7" w:rsidP="00C72639">
      <w:pPr>
        <w:pStyle w:val="TOC1"/>
        <w:rPr>
          <w:rFonts w:ascii="Times New Roman" w:hAnsi="Times New Roman"/>
          <w:b w:val="0"/>
          <w:szCs w:val="24"/>
          <w:lang w:val="el-GR" w:eastAsia="el-GR"/>
        </w:rPr>
      </w:pPr>
      <w:r w:rsidRPr="009C50F7">
        <w:rPr>
          <w:lang w:val="el-GR"/>
        </w:rPr>
        <w:t>1.</w:t>
      </w:r>
      <w:r>
        <w:rPr>
          <w:rFonts w:ascii="Times New Roman" w:hAnsi="Times New Roman"/>
          <w:b w:val="0"/>
          <w:szCs w:val="24"/>
          <w:lang w:val="el-GR" w:eastAsia="el-GR"/>
        </w:rPr>
        <w:tab/>
      </w:r>
      <w:r w:rsidRPr="00474DC1">
        <w:rPr>
          <w:lang w:val="el-GR"/>
        </w:rPr>
        <w:t>Εισαγωγή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182123187 \</w:instrText>
      </w:r>
      <w:r>
        <w:instrText>h</w:instrText>
      </w:r>
      <w:r w:rsidRPr="009C50F7">
        <w:rPr>
          <w:lang w:val="el-GR"/>
        </w:rPr>
        <w:instrText xml:space="preserve"> </w:instrText>
      </w:r>
      <w:r w:rsidR="00480948">
        <w:fldChar w:fldCharType="separate"/>
      </w:r>
      <w:r w:rsidRPr="009C50F7">
        <w:rPr>
          <w:lang w:val="el-GR"/>
        </w:rPr>
        <w:t>1</w:t>
      </w:r>
      <w:r w:rsidR="00480948">
        <w:fldChar w:fldCharType="end"/>
      </w:r>
    </w:p>
    <w:p w14:paraId="3F42E356"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1.1</w:t>
      </w:r>
      <w:r>
        <w:rPr>
          <w:rFonts w:ascii="Times New Roman" w:hAnsi="Times New Roman"/>
          <w:noProof/>
          <w:sz w:val="24"/>
          <w:szCs w:val="24"/>
          <w:lang w:val="el-GR" w:eastAsia="el-GR"/>
        </w:rPr>
        <w:tab/>
      </w:r>
      <w:r w:rsidRPr="00474DC1">
        <w:rPr>
          <w:noProof/>
          <w:lang w:val="el-GR"/>
        </w:rPr>
        <w:t>Σκοπός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0418233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1.2</w:t>
      </w:r>
      <w:r>
        <w:rPr>
          <w:rFonts w:ascii="Times New Roman" w:hAnsi="Times New Roman"/>
          <w:noProof/>
          <w:sz w:val="24"/>
          <w:szCs w:val="24"/>
          <w:lang w:val="el-GR" w:eastAsia="el-GR"/>
        </w:rPr>
        <w:tab/>
      </w:r>
      <w:r w:rsidRPr="00474DC1">
        <w:rPr>
          <w:noProof/>
          <w:lang w:val="el-GR"/>
        </w:rPr>
        <w:t>Συμβάσεις του κειμένου</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182123189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2D0C186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1.3</w:t>
      </w:r>
      <w:r>
        <w:rPr>
          <w:rFonts w:ascii="Times New Roman" w:hAnsi="Times New Roman"/>
          <w:noProof/>
          <w:sz w:val="24"/>
          <w:szCs w:val="24"/>
          <w:lang w:val="el-GR" w:eastAsia="el-GR"/>
        </w:rPr>
        <w:tab/>
      </w:r>
      <w:r w:rsidRPr="00474DC1">
        <w:rPr>
          <w:noProof/>
          <w:lang w:val="el-GR"/>
        </w:rPr>
        <w:t>Προορισμένο ακροατήριο και προτάσεις ανάγνωσης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4410E0F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1.4</w:t>
      </w:r>
      <w:r>
        <w:rPr>
          <w:rFonts w:ascii="Times New Roman" w:hAnsi="Times New Roman"/>
          <w:noProof/>
          <w:sz w:val="24"/>
          <w:szCs w:val="24"/>
          <w:lang w:val="el-GR" w:eastAsia="el-GR"/>
        </w:rPr>
        <w:tab/>
      </w:r>
      <w:r w:rsidRPr="00474DC1">
        <w:rPr>
          <w:noProof/>
          <w:lang w:val="el-GR"/>
        </w:rPr>
        <w:t>Στόχος και εύρος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56932A63"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1.5</w:t>
      </w:r>
      <w:r>
        <w:rPr>
          <w:rFonts w:ascii="Times New Roman" w:hAnsi="Times New Roman"/>
          <w:noProof/>
          <w:sz w:val="24"/>
          <w:szCs w:val="24"/>
          <w:lang w:val="el-GR" w:eastAsia="el-GR"/>
        </w:rPr>
        <w:tab/>
      </w:r>
      <w:r w:rsidRPr="00474DC1">
        <w:rPr>
          <w:noProof/>
          <w:lang w:val="el-GR"/>
        </w:rPr>
        <w:t>Αναφορές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1</w:t>
      </w:r>
      <w:r w:rsidR="00480948">
        <w:rPr>
          <w:noProof/>
        </w:rPr>
        <w:fldChar w:fldCharType="end"/>
      </w:r>
    </w:p>
    <w:p w14:paraId="66CDFCD1" w14:textId="77777777" w:rsidR="009C50F7" w:rsidRDefault="009C50F7" w:rsidP="00C72639">
      <w:pPr>
        <w:pStyle w:val="TOC1"/>
        <w:rPr>
          <w:rFonts w:ascii="Times New Roman" w:hAnsi="Times New Roman"/>
          <w:b w:val="0"/>
          <w:szCs w:val="24"/>
          <w:lang w:val="el-GR" w:eastAsia="el-GR"/>
        </w:rPr>
      </w:pPr>
      <w:r w:rsidRPr="009C50F7">
        <w:rPr>
          <w:lang w:val="el-GR"/>
        </w:rPr>
        <w:t>2.</w:t>
      </w:r>
      <w:r>
        <w:rPr>
          <w:rFonts w:ascii="Times New Roman" w:hAnsi="Times New Roman"/>
          <w:b w:val="0"/>
          <w:szCs w:val="24"/>
          <w:lang w:val="el-GR" w:eastAsia="el-GR"/>
        </w:rPr>
        <w:tab/>
      </w:r>
      <w:r w:rsidRPr="00474DC1">
        <w:rPr>
          <w:lang w:val="el-GR"/>
        </w:rPr>
        <w:t>Γενική Περιγραφή</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182123193 \</w:instrText>
      </w:r>
      <w:r>
        <w:instrText>h</w:instrText>
      </w:r>
      <w:r w:rsidRPr="009C50F7">
        <w:rPr>
          <w:lang w:val="el-GR"/>
        </w:rPr>
        <w:instrText xml:space="preserve"> </w:instrText>
      </w:r>
      <w:r w:rsidR="00480948">
        <w:fldChar w:fldCharType="separate"/>
      </w:r>
      <w:r w:rsidRPr="009C50F7">
        <w:rPr>
          <w:lang w:val="el-GR"/>
        </w:rPr>
        <w:t>2</w:t>
      </w:r>
      <w:r w:rsidR="00480948">
        <w:fldChar w:fldCharType="end"/>
      </w:r>
    </w:p>
    <w:p w14:paraId="0768CA8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2.1</w:t>
      </w:r>
      <w:r>
        <w:rPr>
          <w:rFonts w:ascii="Times New Roman" w:hAnsi="Times New Roman"/>
          <w:noProof/>
          <w:sz w:val="24"/>
          <w:szCs w:val="24"/>
          <w:lang w:val="el-GR" w:eastAsia="el-GR"/>
        </w:rPr>
        <w:tab/>
      </w:r>
      <w:r w:rsidRPr="00474DC1">
        <w:rPr>
          <w:noProof/>
          <w:lang w:val="el-GR"/>
        </w:rPr>
        <w:t>Προέλευση και προοπτική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5A2D4B8B"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2.2</w:t>
      </w:r>
      <w:r>
        <w:rPr>
          <w:rFonts w:ascii="Times New Roman" w:hAnsi="Times New Roman"/>
          <w:noProof/>
          <w:sz w:val="24"/>
          <w:szCs w:val="24"/>
          <w:lang w:val="el-GR" w:eastAsia="el-GR"/>
        </w:rPr>
        <w:tab/>
      </w:r>
      <w:r w:rsidRPr="00474DC1">
        <w:rPr>
          <w:noProof/>
          <w:lang w:val="el-GR"/>
        </w:rPr>
        <w:t>Γενική περιγραφή των λειτουργιών του προϊόντος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16B7F26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2.3</w:t>
      </w:r>
      <w:r>
        <w:rPr>
          <w:rFonts w:ascii="Times New Roman" w:hAnsi="Times New Roman"/>
          <w:noProof/>
          <w:sz w:val="24"/>
          <w:szCs w:val="24"/>
          <w:lang w:val="el-GR" w:eastAsia="el-GR"/>
        </w:rPr>
        <w:tab/>
      </w:r>
      <w:r w:rsidRPr="00474DC1">
        <w:rPr>
          <w:noProof/>
          <w:lang w:val="el-GR"/>
        </w:rPr>
        <w:t>Κατηγορίες χρηστών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182123196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29DC451F"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2.4</w:t>
      </w:r>
      <w:r>
        <w:rPr>
          <w:rFonts w:ascii="Times New Roman" w:hAnsi="Times New Roman"/>
          <w:noProof/>
          <w:sz w:val="24"/>
          <w:szCs w:val="24"/>
          <w:lang w:val="el-GR" w:eastAsia="el-GR"/>
        </w:rPr>
        <w:tab/>
      </w:r>
      <w:r w:rsidRPr="00474DC1">
        <w:rPr>
          <w:noProof/>
          <w:lang w:val="el-GR"/>
        </w:rPr>
        <w:t>Περιβάλλον λειτουργίας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025483F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2.5</w:t>
      </w:r>
      <w:r>
        <w:rPr>
          <w:rFonts w:ascii="Times New Roman" w:hAnsi="Times New Roman"/>
          <w:noProof/>
          <w:sz w:val="24"/>
          <w:szCs w:val="24"/>
          <w:lang w:val="el-GR" w:eastAsia="el-GR"/>
        </w:rPr>
        <w:tab/>
      </w:r>
      <w:r w:rsidRPr="00474DC1">
        <w:rPr>
          <w:noProof/>
          <w:lang w:val="el-GR"/>
        </w:rPr>
        <w:t>Περιορισμοί στη σχεδίαση και την υλοποίηση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2</w:t>
      </w:r>
      <w:r w:rsidR="00480948">
        <w:rPr>
          <w:noProof/>
        </w:rPr>
        <w:fldChar w:fldCharType="end"/>
      </w:r>
    </w:p>
    <w:p w14:paraId="7F575C1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2.6</w:t>
      </w:r>
      <w:r>
        <w:rPr>
          <w:rFonts w:ascii="Times New Roman" w:hAnsi="Times New Roman"/>
          <w:noProof/>
          <w:sz w:val="24"/>
          <w:szCs w:val="24"/>
          <w:lang w:val="el-GR" w:eastAsia="el-GR"/>
        </w:rPr>
        <w:tab/>
      </w:r>
      <w:r w:rsidRPr="00474DC1">
        <w:rPr>
          <w:noProof/>
          <w:lang w:val="el-GR"/>
        </w:rPr>
        <w:t>Τεκμηρίωση για το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182123199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573E100"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2.7</w:t>
      </w:r>
      <w:r>
        <w:rPr>
          <w:rFonts w:ascii="Times New Roman" w:hAnsi="Times New Roman"/>
          <w:noProof/>
          <w:sz w:val="24"/>
          <w:szCs w:val="24"/>
          <w:lang w:val="el-GR" w:eastAsia="el-GR"/>
        </w:rPr>
        <w:tab/>
      </w:r>
      <w:r w:rsidRPr="00474DC1">
        <w:rPr>
          <w:noProof/>
          <w:lang w:val="el-GR"/>
        </w:rPr>
        <w:t>Προϋποθέσεις - Εξαρτήσεις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598BB243" w14:textId="77777777" w:rsidR="009C50F7" w:rsidRDefault="009C50F7" w:rsidP="00C72639">
      <w:pPr>
        <w:pStyle w:val="TOC1"/>
        <w:rPr>
          <w:rFonts w:ascii="Times New Roman" w:hAnsi="Times New Roman"/>
          <w:b w:val="0"/>
          <w:szCs w:val="24"/>
          <w:lang w:val="el-GR" w:eastAsia="el-GR"/>
        </w:rPr>
      </w:pPr>
      <w:r w:rsidRPr="009C50F7">
        <w:rPr>
          <w:lang w:val="el-GR"/>
        </w:rPr>
        <w:t>3.</w:t>
      </w:r>
      <w:r>
        <w:rPr>
          <w:rFonts w:ascii="Times New Roman" w:hAnsi="Times New Roman"/>
          <w:b w:val="0"/>
          <w:szCs w:val="24"/>
          <w:lang w:val="el-GR" w:eastAsia="el-GR"/>
        </w:rPr>
        <w:tab/>
      </w:r>
      <w:r w:rsidRPr="00474DC1">
        <w:rPr>
          <w:lang w:val="el-GR"/>
        </w:rPr>
        <w:t>Απαιτήσεις για τις εξωτερικές διεπαφές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182123201 \</w:instrText>
      </w:r>
      <w:r>
        <w:instrText>h</w:instrText>
      </w:r>
      <w:r w:rsidRPr="009C50F7">
        <w:rPr>
          <w:lang w:val="el-GR"/>
        </w:rPr>
        <w:instrText xml:space="preserve"> </w:instrText>
      </w:r>
      <w:r w:rsidR="00480948">
        <w:fldChar w:fldCharType="separate"/>
      </w:r>
      <w:r w:rsidRPr="009C50F7">
        <w:rPr>
          <w:lang w:val="el-GR"/>
        </w:rPr>
        <w:t>3</w:t>
      </w:r>
      <w:r w:rsidR="00480948">
        <w:fldChar w:fldCharType="end"/>
      </w:r>
    </w:p>
    <w:p w14:paraId="5F429871"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3.1</w:t>
      </w:r>
      <w:r>
        <w:rPr>
          <w:rFonts w:ascii="Times New Roman" w:hAnsi="Times New Roman"/>
          <w:noProof/>
          <w:sz w:val="24"/>
          <w:szCs w:val="24"/>
          <w:lang w:val="el-GR" w:eastAsia="el-GR"/>
        </w:rPr>
        <w:tab/>
      </w:r>
      <w:r w:rsidRPr="00474DC1">
        <w:rPr>
          <w:noProof/>
          <w:lang w:val="el-GR"/>
        </w:rPr>
        <w:t>Διεπαφή χρήστη</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18DF1AAB"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3.2</w:t>
      </w:r>
      <w:r>
        <w:rPr>
          <w:rFonts w:ascii="Times New Roman" w:hAnsi="Times New Roman"/>
          <w:noProof/>
          <w:sz w:val="24"/>
          <w:szCs w:val="24"/>
          <w:lang w:val="el-GR" w:eastAsia="el-GR"/>
        </w:rPr>
        <w:tab/>
      </w:r>
      <w:r w:rsidRPr="00474DC1">
        <w:rPr>
          <w:noProof/>
          <w:lang w:val="el-GR"/>
        </w:rPr>
        <w:t>Διεπαφές υλικού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20ED003"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3.3</w:t>
      </w:r>
      <w:r>
        <w:rPr>
          <w:rFonts w:ascii="Times New Roman" w:hAnsi="Times New Roman"/>
          <w:noProof/>
          <w:sz w:val="24"/>
          <w:szCs w:val="24"/>
          <w:lang w:val="el-GR" w:eastAsia="el-GR"/>
        </w:rPr>
        <w:tab/>
      </w:r>
      <w:r w:rsidRPr="00474DC1">
        <w:rPr>
          <w:noProof/>
          <w:lang w:val="el-GR"/>
        </w:rPr>
        <w:t>Διεπαφές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3</w:t>
      </w:r>
      <w:r w:rsidR="00480948">
        <w:rPr>
          <w:noProof/>
        </w:rPr>
        <w:fldChar w:fldCharType="end"/>
      </w:r>
    </w:p>
    <w:p w14:paraId="4D4EDE4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3.4</w:t>
      </w:r>
      <w:r>
        <w:rPr>
          <w:rFonts w:ascii="Times New Roman" w:hAnsi="Times New Roman"/>
          <w:noProof/>
          <w:sz w:val="24"/>
          <w:szCs w:val="24"/>
          <w:lang w:val="el-GR" w:eastAsia="el-GR"/>
        </w:rPr>
        <w:tab/>
      </w:r>
      <w:r w:rsidRPr="00474DC1">
        <w:rPr>
          <w:noProof/>
          <w:lang w:val="el-GR"/>
        </w:rPr>
        <w:t>Διεπαφές επικοινωνιών</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182123205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65B225CE" w14:textId="77777777" w:rsidR="009C50F7" w:rsidRDefault="009C50F7" w:rsidP="00C72639">
      <w:pPr>
        <w:pStyle w:val="TOC1"/>
        <w:rPr>
          <w:rFonts w:ascii="Times New Roman" w:hAnsi="Times New Roman"/>
          <w:b w:val="0"/>
          <w:szCs w:val="24"/>
          <w:lang w:val="el-GR" w:eastAsia="el-GR"/>
        </w:rPr>
      </w:pPr>
      <w:r w:rsidRPr="009C50F7">
        <w:rPr>
          <w:lang w:val="el-GR"/>
        </w:rPr>
        <w:t>4.</w:t>
      </w:r>
      <w:r>
        <w:rPr>
          <w:rFonts w:ascii="Times New Roman" w:hAnsi="Times New Roman"/>
          <w:b w:val="0"/>
          <w:szCs w:val="24"/>
          <w:lang w:val="el-GR" w:eastAsia="el-GR"/>
        </w:rPr>
        <w:tab/>
      </w:r>
      <w:r w:rsidRPr="00474DC1">
        <w:rPr>
          <w:lang w:val="el-GR"/>
        </w:rPr>
        <w:t>Λειτουργίες συστήματος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182123206 \</w:instrText>
      </w:r>
      <w:r>
        <w:instrText>h</w:instrText>
      </w:r>
      <w:r w:rsidRPr="009C50F7">
        <w:rPr>
          <w:lang w:val="el-GR"/>
        </w:rPr>
        <w:instrText xml:space="preserve"> </w:instrText>
      </w:r>
      <w:r w:rsidR="00480948">
        <w:fldChar w:fldCharType="separate"/>
      </w:r>
      <w:r w:rsidRPr="009C50F7">
        <w:rPr>
          <w:lang w:val="el-GR"/>
        </w:rPr>
        <w:t>4</w:t>
      </w:r>
      <w:r w:rsidR="00480948">
        <w:fldChar w:fldCharType="end"/>
      </w:r>
    </w:p>
    <w:p w14:paraId="7E612BC5"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4.1</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1</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182123207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4</w:t>
      </w:r>
      <w:r w:rsidR="00480948">
        <w:rPr>
          <w:noProof/>
        </w:rPr>
        <w:fldChar w:fldCharType="end"/>
      </w:r>
    </w:p>
    <w:p w14:paraId="70D91FE5"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4.2</w:t>
      </w:r>
      <w:r>
        <w:rPr>
          <w:rFonts w:ascii="Times New Roman" w:hAnsi="Times New Roman"/>
          <w:noProof/>
          <w:sz w:val="24"/>
          <w:szCs w:val="24"/>
          <w:lang w:val="el-GR" w:eastAsia="el-GR"/>
        </w:rPr>
        <w:tab/>
      </w:r>
      <w:r w:rsidRPr="00474DC1">
        <w:rPr>
          <w:noProof/>
          <w:lang w:val="el-GR"/>
        </w:rPr>
        <w:t>Λειτουργία</w:t>
      </w:r>
      <w:r w:rsidRPr="009C50F7">
        <w:rPr>
          <w:noProof/>
          <w:lang w:val="el-GR"/>
        </w:rPr>
        <w:t xml:space="preserve"> 2 (</w:t>
      </w:r>
      <w:r w:rsidRPr="00474DC1">
        <w:rPr>
          <w:noProof/>
          <w:lang w:val="el-GR"/>
        </w:rPr>
        <w:t>και τα λοιπά</w:t>
      </w:r>
      <w:r w:rsidRPr="009C50F7">
        <w:rPr>
          <w:noProof/>
          <w:lang w:val="el-GR"/>
        </w:rPr>
        <w:t>)</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182123208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4A993CB" w14:textId="77777777" w:rsidR="009C50F7" w:rsidRDefault="009C50F7" w:rsidP="00C72639">
      <w:pPr>
        <w:pStyle w:val="TOC1"/>
        <w:rPr>
          <w:rFonts w:ascii="Times New Roman" w:hAnsi="Times New Roman"/>
          <w:b w:val="0"/>
          <w:szCs w:val="24"/>
          <w:lang w:val="el-GR" w:eastAsia="el-GR"/>
        </w:rPr>
      </w:pPr>
      <w:r w:rsidRPr="009C50F7">
        <w:rPr>
          <w:lang w:val="el-GR"/>
        </w:rPr>
        <w:t>5.</w:t>
      </w:r>
      <w:r>
        <w:rPr>
          <w:rFonts w:ascii="Times New Roman" w:hAnsi="Times New Roman"/>
          <w:b w:val="0"/>
          <w:szCs w:val="24"/>
          <w:lang w:val="el-GR" w:eastAsia="el-GR"/>
        </w:rPr>
        <w:tab/>
      </w:r>
      <w:r w:rsidRPr="00474DC1">
        <w:rPr>
          <w:lang w:val="el-GR"/>
        </w:rPr>
        <w:t>Μη λειτουργικές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182123209 \</w:instrText>
      </w:r>
      <w:r>
        <w:instrText>h</w:instrText>
      </w:r>
      <w:r w:rsidRPr="009C50F7">
        <w:rPr>
          <w:lang w:val="el-GR"/>
        </w:rPr>
        <w:instrText xml:space="preserve"> </w:instrText>
      </w:r>
      <w:r w:rsidR="00480948">
        <w:fldChar w:fldCharType="separate"/>
      </w:r>
      <w:r w:rsidRPr="009C50F7">
        <w:rPr>
          <w:lang w:val="el-GR"/>
        </w:rPr>
        <w:t>5</w:t>
      </w:r>
      <w:r w:rsidR="00480948">
        <w:fldChar w:fldCharType="end"/>
      </w:r>
    </w:p>
    <w:p w14:paraId="0897B97A"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5.1</w:t>
      </w:r>
      <w:r>
        <w:rPr>
          <w:rFonts w:ascii="Times New Roman" w:hAnsi="Times New Roman"/>
          <w:noProof/>
          <w:sz w:val="24"/>
          <w:szCs w:val="24"/>
          <w:lang w:val="el-GR" w:eastAsia="el-GR"/>
        </w:rPr>
        <w:tab/>
      </w:r>
      <w:r w:rsidRPr="00474DC1">
        <w:rPr>
          <w:noProof/>
          <w:lang w:val="el-GR"/>
        </w:rPr>
        <w:t>Επιδόσεις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182123210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3FB331EC"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5.2</w:t>
      </w:r>
      <w:r>
        <w:rPr>
          <w:rFonts w:ascii="Times New Roman" w:hAnsi="Times New Roman"/>
          <w:noProof/>
          <w:sz w:val="24"/>
          <w:szCs w:val="24"/>
          <w:lang w:val="el-GR" w:eastAsia="el-GR"/>
        </w:rPr>
        <w:tab/>
      </w:r>
      <w:r w:rsidRPr="00474DC1">
        <w:rPr>
          <w:noProof/>
          <w:lang w:val="el-GR"/>
        </w:rPr>
        <w:t>Φυσική ασφάλεια</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182123211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588EF1D7"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5.3</w:t>
      </w:r>
      <w:r>
        <w:rPr>
          <w:rFonts w:ascii="Times New Roman" w:hAnsi="Times New Roman"/>
          <w:noProof/>
          <w:sz w:val="24"/>
          <w:szCs w:val="24"/>
          <w:lang w:val="el-GR" w:eastAsia="el-GR"/>
        </w:rPr>
        <w:tab/>
      </w:r>
      <w:r w:rsidRPr="00474DC1">
        <w:rPr>
          <w:noProof/>
          <w:lang w:val="el-GR"/>
        </w:rPr>
        <w:t>Ασφάλεια πληροφορίας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182123212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7EE0AD67" w14:textId="77777777" w:rsidR="009C50F7" w:rsidRDefault="009C50F7" w:rsidP="00C72639">
      <w:pPr>
        <w:pStyle w:val="TOC2"/>
        <w:tabs>
          <w:tab w:val="left" w:pos="960"/>
        </w:tabs>
        <w:rPr>
          <w:rFonts w:ascii="Times New Roman" w:hAnsi="Times New Roman"/>
          <w:noProof/>
          <w:sz w:val="24"/>
          <w:szCs w:val="24"/>
          <w:lang w:val="el-GR" w:eastAsia="el-GR"/>
        </w:rPr>
      </w:pPr>
      <w:r w:rsidRPr="009C50F7">
        <w:rPr>
          <w:noProof/>
          <w:lang w:val="el-GR"/>
        </w:rPr>
        <w:t>5.4</w:t>
      </w:r>
      <w:r>
        <w:rPr>
          <w:rFonts w:ascii="Times New Roman" w:hAnsi="Times New Roman"/>
          <w:noProof/>
          <w:sz w:val="24"/>
          <w:szCs w:val="24"/>
          <w:lang w:val="el-GR" w:eastAsia="el-GR"/>
        </w:rPr>
        <w:tab/>
      </w:r>
      <w:r w:rsidRPr="00474DC1">
        <w:rPr>
          <w:noProof/>
          <w:lang w:val="el-GR"/>
        </w:rPr>
        <w:t>Ποιότητα λογισμικού</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182123213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5</w:t>
      </w:r>
      <w:r w:rsidR="00480948">
        <w:rPr>
          <w:noProof/>
        </w:rPr>
        <w:fldChar w:fldCharType="end"/>
      </w:r>
    </w:p>
    <w:p w14:paraId="0C6942A1" w14:textId="77777777" w:rsidR="009C50F7" w:rsidRDefault="009C50F7" w:rsidP="00C72639">
      <w:pPr>
        <w:pStyle w:val="TOC2"/>
        <w:tabs>
          <w:tab w:val="left" w:pos="960"/>
        </w:tabs>
        <w:rPr>
          <w:rFonts w:ascii="Times New Roman" w:hAnsi="Times New Roman"/>
          <w:noProof/>
          <w:sz w:val="24"/>
          <w:szCs w:val="24"/>
          <w:lang w:val="el-GR" w:eastAsia="el-GR"/>
        </w:rPr>
      </w:pPr>
      <w:r w:rsidRPr="00474DC1">
        <w:rPr>
          <w:noProof/>
          <w:lang w:val="el-GR"/>
        </w:rPr>
        <w:t>5.5</w:t>
      </w:r>
      <w:r>
        <w:rPr>
          <w:rFonts w:ascii="Times New Roman" w:hAnsi="Times New Roman"/>
          <w:noProof/>
          <w:sz w:val="24"/>
          <w:szCs w:val="24"/>
          <w:lang w:val="el-GR" w:eastAsia="el-GR"/>
        </w:rPr>
        <w:tab/>
      </w:r>
      <w:r w:rsidRPr="00474DC1">
        <w:rPr>
          <w:noProof/>
          <w:lang w:val="el-GR"/>
        </w:rPr>
        <w:t>Επιχειρησιακοί κανόνες</w:t>
      </w:r>
      <w:r w:rsidRPr="009C50F7">
        <w:rPr>
          <w:noProof/>
          <w:lang w:val="el-GR"/>
        </w:rPr>
        <w:tab/>
      </w:r>
      <w:r w:rsidR="00480948">
        <w:rPr>
          <w:noProof/>
        </w:rPr>
        <w:fldChar w:fldCharType="begin"/>
      </w:r>
      <w:r w:rsidRPr="009C50F7">
        <w:rPr>
          <w:noProof/>
          <w:lang w:val="el-GR"/>
        </w:rPr>
        <w:instrText xml:space="preserve"> </w:instrText>
      </w:r>
      <w:r>
        <w:rPr>
          <w:noProof/>
        </w:rPr>
        <w:instrText>PAGEREF</w:instrText>
      </w:r>
      <w:r w:rsidRPr="009C50F7">
        <w:rPr>
          <w:noProof/>
          <w:lang w:val="el-GR"/>
        </w:rPr>
        <w:instrText xml:space="preserve"> _</w:instrText>
      </w:r>
      <w:r>
        <w:rPr>
          <w:noProof/>
        </w:rPr>
        <w:instrText>Toc</w:instrText>
      </w:r>
      <w:r w:rsidRPr="009C50F7">
        <w:rPr>
          <w:noProof/>
          <w:lang w:val="el-GR"/>
        </w:rPr>
        <w:instrText>182123214 \</w:instrText>
      </w:r>
      <w:r>
        <w:rPr>
          <w:noProof/>
        </w:rPr>
        <w:instrText>h</w:instrText>
      </w:r>
      <w:r w:rsidRPr="009C50F7">
        <w:rPr>
          <w:noProof/>
          <w:lang w:val="el-GR"/>
        </w:rPr>
        <w:instrText xml:space="preserve"> </w:instrText>
      </w:r>
      <w:r w:rsidR="00480948">
        <w:rPr>
          <w:noProof/>
        </w:rPr>
      </w:r>
      <w:r w:rsidR="00480948">
        <w:rPr>
          <w:noProof/>
        </w:rPr>
        <w:fldChar w:fldCharType="separate"/>
      </w:r>
      <w:r w:rsidRPr="009C50F7">
        <w:rPr>
          <w:noProof/>
          <w:lang w:val="el-GR"/>
        </w:rPr>
        <w:t>6</w:t>
      </w:r>
      <w:r w:rsidR="00480948">
        <w:rPr>
          <w:noProof/>
        </w:rPr>
        <w:fldChar w:fldCharType="end"/>
      </w:r>
    </w:p>
    <w:p w14:paraId="3D2DD7DB" w14:textId="77777777" w:rsidR="009C50F7" w:rsidRDefault="009C50F7" w:rsidP="00C72639">
      <w:pPr>
        <w:pStyle w:val="TOC1"/>
        <w:rPr>
          <w:rFonts w:ascii="Times New Roman" w:hAnsi="Times New Roman"/>
          <w:b w:val="0"/>
          <w:szCs w:val="24"/>
          <w:lang w:val="el-GR" w:eastAsia="el-GR"/>
        </w:rPr>
      </w:pPr>
      <w:r w:rsidRPr="00474DC1">
        <w:rPr>
          <w:lang w:val="el-GR"/>
        </w:rPr>
        <w:t>6.</w:t>
      </w:r>
      <w:r>
        <w:rPr>
          <w:rFonts w:ascii="Times New Roman" w:hAnsi="Times New Roman"/>
          <w:b w:val="0"/>
          <w:szCs w:val="24"/>
          <w:lang w:val="el-GR" w:eastAsia="el-GR"/>
        </w:rPr>
        <w:tab/>
      </w:r>
      <w:r w:rsidRPr="00474DC1">
        <w:rPr>
          <w:lang w:val="el-GR"/>
        </w:rPr>
        <w:t>Λοιπές απαιτήσεις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182123215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22BEBD55" w14:textId="77777777" w:rsidR="009C50F7" w:rsidRDefault="009C50F7" w:rsidP="00C72639">
      <w:pPr>
        <w:pStyle w:val="TOC1"/>
        <w:rPr>
          <w:rFonts w:ascii="Times New Roman" w:hAnsi="Times New Roman"/>
          <w:b w:val="0"/>
          <w:szCs w:val="24"/>
          <w:lang w:val="el-GR" w:eastAsia="el-GR"/>
        </w:rPr>
      </w:pPr>
      <w:r w:rsidRPr="00474DC1">
        <w:rPr>
          <w:lang w:val="el-GR"/>
        </w:rPr>
        <w:t>Παράρτημα Α: Γλωσσάριο</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182123216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0A723861" w14:textId="77777777" w:rsidR="009C50F7" w:rsidRDefault="009C50F7" w:rsidP="00C72639">
      <w:pPr>
        <w:pStyle w:val="TOC1"/>
        <w:rPr>
          <w:rFonts w:ascii="Times New Roman" w:hAnsi="Times New Roman"/>
          <w:b w:val="0"/>
          <w:szCs w:val="24"/>
          <w:lang w:val="el-GR" w:eastAsia="el-GR"/>
        </w:rPr>
      </w:pPr>
      <w:r w:rsidRPr="00474DC1">
        <w:rPr>
          <w:lang w:val="el-GR"/>
        </w:rPr>
        <w:t>Παράρτημα Β</w:t>
      </w:r>
      <w:r w:rsidRPr="009C50F7">
        <w:rPr>
          <w:lang w:val="el-GR"/>
        </w:rPr>
        <w:t xml:space="preserve">: </w:t>
      </w:r>
      <w:r w:rsidRPr="00474DC1">
        <w:rPr>
          <w:lang w:val="el-GR"/>
        </w:rPr>
        <w:t>Μοντέλο Ανάλυσης</w:t>
      </w:r>
      <w:r w:rsidRPr="009C50F7">
        <w:rPr>
          <w:lang w:val="el-GR"/>
        </w:rPr>
        <w:tab/>
      </w:r>
      <w:r w:rsidR="00480948">
        <w:fldChar w:fldCharType="begin"/>
      </w:r>
      <w:r w:rsidRPr="009C50F7">
        <w:rPr>
          <w:lang w:val="el-GR"/>
        </w:rPr>
        <w:instrText xml:space="preserve"> </w:instrText>
      </w:r>
      <w:r>
        <w:instrText>PAGEREF</w:instrText>
      </w:r>
      <w:r w:rsidRPr="009C50F7">
        <w:rPr>
          <w:lang w:val="el-GR"/>
        </w:rPr>
        <w:instrText xml:space="preserve"> _</w:instrText>
      </w:r>
      <w:r>
        <w:instrText>Toc</w:instrText>
      </w:r>
      <w:r w:rsidRPr="009C50F7">
        <w:rPr>
          <w:lang w:val="el-GR"/>
        </w:rPr>
        <w:instrText>182123217 \</w:instrText>
      </w:r>
      <w:r>
        <w:instrText>h</w:instrText>
      </w:r>
      <w:r w:rsidRPr="009C50F7">
        <w:rPr>
          <w:lang w:val="el-GR"/>
        </w:rPr>
        <w:instrText xml:space="preserve"> </w:instrText>
      </w:r>
      <w:r w:rsidR="00480948">
        <w:fldChar w:fldCharType="separate"/>
      </w:r>
      <w:r w:rsidRPr="009C50F7">
        <w:rPr>
          <w:lang w:val="el-GR"/>
        </w:rPr>
        <w:t>6</w:t>
      </w:r>
      <w:r w:rsidR="00480948">
        <w:fldChar w:fldCharType="end"/>
      </w:r>
    </w:p>
    <w:p w14:paraId="5AE99430" w14:textId="77777777" w:rsidR="009C50F7" w:rsidRDefault="009C50F7" w:rsidP="00C72639">
      <w:pPr>
        <w:pStyle w:val="TOC1"/>
        <w:rPr>
          <w:rFonts w:ascii="Times New Roman" w:hAnsi="Times New Roman"/>
          <w:b w:val="0"/>
          <w:szCs w:val="24"/>
          <w:lang w:val="el-GR" w:eastAsia="el-GR"/>
        </w:rPr>
      </w:pPr>
      <w:r w:rsidRPr="00474DC1">
        <w:rPr>
          <w:lang w:val="el-GR"/>
        </w:rPr>
        <w:t>Παράρτημα Γ: Λίστα εκκρεμοτήτων</w:t>
      </w:r>
      <w:r w:rsidRPr="00C34752">
        <w:rPr>
          <w:lang w:val="el-GR"/>
        </w:rPr>
        <w:tab/>
      </w:r>
      <w:r w:rsidR="00480948">
        <w:fldChar w:fldCharType="begin"/>
      </w:r>
      <w:r w:rsidRPr="00C34752">
        <w:rPr>
          <w:lang w:val="el-GR"/>
        </w:rPr>
        <w:instrText xml:space="preserve"> </w:instrText>
      </w:r>
      <w:r>
        <w:instrText>PAGEREF</w:instrText>
      </w:r>
      <w:r w:rsidRPr="00C34752">
        <w:rPr>
          <w:lang w:val="el-GR"/>
        </w:rPr>
        <w:instrText xml:space="preserve"> _</w:instrText>
      </w:r>
      <w:r>
        <w:instrText>Toc</w:instrText>
      </w:r>
      <w:r w:rsidRPr="00C34752">
        <w:rPr>
          <w:lang w:val="el-GR"/>
        </w:rPr>
        <w:instrText>182123218 \</w:instrText>
      </w:r>
      <w:r>
        <w:instrText>h</w:instrText>
      </w:r>
      <w:r w:rsidRPr="00C34752">
        <w:rPr>
          <w:lang w:val="el-GR"/>
        </w:rPr>
        <w:instrText xml:space="preserve"> </w:instrText>
      </w:r>
      <w:r w:rsidR="00480948">
        <w:fldChar w:fldCharType="separate"/>
      </w:r>
      <w:r w:rsidRPr="00C34752">
        <w:rPr>
          <w:lang w:val="el-GR"/>
        </w:rPr>
        <w:t>6</w:t>
      </w:r>
      <w:r w:rsidR="00480948">
        <w:fldChar w:fldCharType="end"/>
      </w:r>
    </w:p>
    <w:p w14:paraId="4DE6E30F" w14:textId="77777777" w:rsidR="009C50F7" w:rsidRPr="00C34752" w:rsidRDefault="00480948" w:rsidP="00C72639">
      <w:pPr>
        <w:jc w:val="both"/>
        <w:rPr>
          <w:rFonts w:ascii="Times New Roman" w:hAnsi="Times New Roman"/>
          <w:b/>
          <w:noProof/>
          <w:lang w:val="el-GR"/>
        </w:rPr>
      </w:pPr>
      <w:r>
        <w:rPr>
          <w:rFonts w:ascii="Times New Roman" w:hAnsi="Times New Roman"/>
          <w:b/>
          <w:noProof/>
        </w:rPr>
        <w:fldChar w:fldCharType="end"/>
      </w:r>
    </w:p>
    <w:p w14:paraId="2DA18653" w14:textId="77777777" w:rsidR="009C50F7" w:rsidRDefault="009C50F7" w:rsidP="00C72639">
      <w:pPr>
        <w:jc w:val="both"/>
        <w:rPr>
          <w:rFonts w:ascii="Times New Roman" w:hAnsi="Times New Roman"/>
          <w:b/>
          <w:noProof/>
          <w:lang w:val="el-GR"/>
        </w:rPr>
      </w:pPr>
    </w:p>
    <w:p w14:paraId="28AAE9C2" w14:textId="77777777" w:rsidR="00C038D6" w:rsidRPr="00C34752" w:rsidRDefault="00C038D6" w:rsidP="00C72639">
      <w:pPr>
        <w:jc w:val="both"/>
        <w:rPr>
          <w:rFonts w:ascii="Times New Roman" w:hAnsi="Times New Roman"/>
          <w:b/>
          <w:noProof/>
          <w:lang w:val="el-GR"/>
        </w:rPr>
      </w:pPr>
    </w:p>
    <w:p w14:paraId="3FD67584" w14:textId="77777777" w:rsidR="00C34752" w:rsidRPr="00B8146F" w:rsidRDefault="009C50F7" w:rsidP="00C72639">
      <w:pPr>
        <w:pStyle w:val="TOCEntry"/>
        <w:jc w:val="both"/>
        <w:rPr>
          <w:lang w:val="el-GR"/>
        </w:rPr>
      </w:pPr>
      <w:bookmarkStart w:id="6" w:name="_Toc182123186"/>
      <w:r>
        <w:rPr>
          <w:lang w:val="el-GR"/>
        </w:rPr>
        <w:t>Αναθεωρήσεις</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111"/>
        <w:gridCol w:w="2105"/>
      </w:tblGrid>
      <w:tr w:rsidR="009C50F7" w14:paraId="739302B4" w14:textId="77777777" w:rsidTr="009C50F7">
        <w:tc>
          <w:tcPr>
            <w:tcW w:w="2160" w:type="dxa"/>
            <w:tcBorders>
              <w:top w:val="single" w:sz="12" w:space="0" w:color="auto"/>
              <w:bottom w:val="double" w:sz="12" w:space="0" w:color="auto"/>
            </w:tcBorders>
          </w:tcPr>
          <w:p w14:paraId="21673214" w14:textId="77777777" w:rsidR="009C50F7" w:rsidRPr="00B8146F" w:rsidRDefault="009C50F7" w:rsidP="00C72639">
            <w:pPr>
              <w:spacing w:before="40" w:after="40"/>
              <w:jc w:val="both"/>
              <w:rPr>
                <w:b/>
                <w:lang w:val="el-GR"/>
              </w:rPr>
            </w:pPr>
            <w:r>
              <w:rPr>
                <w:b/>
                <w:lang w:val="el-GR"/>
              </w:rPr>
              <w:t>Συγγραφέας</w:t>
            </w:r>
          </w:p>
        </w:tc>
        <w:tc>
          <w:tcPr>
            <w:tcW w:w="1492" w:type="dxa"/>
            <w:tcBorders>
              <w:top w:val="single" w:sz="12" w:space="0" w:color="auto"/>
              <w:bottom w:val="double" w:sz="12" w:space="0" w:color="auto"/>
            </w:tcBorders>
          </w:tcPr>
          <w:p w14:paraId="0EF8FD0A" w14:textId="77777777" w:rsidR="009C50F7" w:rsidRPr="00B8146F" w:rsidRDefault="009C50F7" w:rsidP="00C72639">
            <w:pPr>
              <w:spacing w:before="40" w:after="40"/>
              <w:jc w:val="both"/>
              <w:rPr>
                <w:b/>
                <w:lang w:val="el-GR"/>
              </w:rPr>
            </w:pPr>
            <w:r>
              <w:rPr>
                <w:b/>
                <w:lang w:val="el-GR"/>
              </w:rPr>
              <w:t>Ημερομηνία</w:t>
            </w:r>
          </w:p>
        </w:tc>
        <w:tc>
          <w:tcPr>
            <w:tcW w:w="4111" w:type="dxa"/>
            <w:tcBorders>
              <w:top w:val="single" w:sz="12" w:space="0" w:color="auto"/>
              <w:bottom w:val="double" w:sz="12" w:space="0" w:color="auto"/>
            </w:tcBorders>
          </w:tcPr>
          <w:p w14:paraId="01101EF6" w14:textId="77777777" w:rsidR="009C50F7" w:rsidRPr="00B8146F" w:rsidRDefault="009C50F7" w:rsidP="00C72639">
            <w:pPr>
              <w:spacing w:before="40" w:after="40"/>
              <w:jc w:val="both"/>
              <w:rPr>
                <w:b/>
                <w:lang w:val="el-GR"/>
              </w:rPr>
            </w:pPr>
            <w:r>
              <w:rPr>
                <w:b/>
                <w:lang w:val="el-GR"/>
              </w:rPr>
              <w:t>Αίτια αναθεωρήσεων</w:t>
            </w:r>
          </w:p>
        </w:tc>
        <w:tc>
          <w:tcPr>
            <w:tcW w:w="2105" w:type="dxa"/>
            <w:tcBorders>
              <w:top w:val="single" w:sz="12" w:space="0" w:color="auto"/>
              <w:bottom w:val="double" w:sz="12" w:space="0" w:color="auto"/>
            </w:tcBorders>
          </w:tcPr>
          <w:p w14:paraId="62806AED" w14:textId="77777777" w:rsidR="009C50F7" w:rsidRPr="00B8146F" w:rsidRDefault="009C50F7" w:rsidP="00C72639">
            <w:pPr>
              <w:spacing w:before="40" w:after="40"/>
              <w:jc w:val="both"/>
              <w:rPr>
                <w:b/>
                <w:lang w:val="el-GR"/>
              </w:rPr>
            </w:pPr>
            <w:r>
              <w:rPr>
                <w:b/>
                <w:lang w:val="el-GR"/>
              </w:rPr>
              <w:t>Έκδοση κειμένου</w:t>
            </w:r>
          </w:p>
        </w:tc>
      </w:tr>
      <w:tr w:rsidR="009C50F7" w14:paraId="10AFD271" w14:textId="77777777" w:rsidTr="009C50F7">
        <w:tc>
          <w:tcPr>
            <w:tcW w:w="2160" w:type="dxa"/>
            <w:tcBorders>
              <w:top w:val="nil"/>
            </w:tcBorders>
          </w:tcPr>
          <w:p w14:paraId="69DB9B50" w14:textId="77777777" w:rsidR="009C50F7" w:rsidRPr="00C038D6" w:rsidRDefault="00C038D6" w:rsidP="00C72639">
            <w:pPr>
              <w:spacing w:before="40" w:after="40"/>
              <w:jc w:val="both"/>
              <w:rPr>
                <w:lang w:val="el-GR"/>
              </w:rPr>
            </w:pPr>
            <w:r>
              <w:rPr>
                <w:lang w:val="el-GR"/>
              </w:rPr>
              <w:t>Δίβαρης</w:t>
            </w:r>
          </w:p>
        </w:tc>
        <w:tc>
          <w:tcPr>
            <w:tcW w:w="1492" w:type="dxa"/>
            <w:tcBorders>
              <w:top w:val="nil"/>
            </w:tcBorders>
          </w:tcPr>
          <w:p w14:paraId="28E249DE" w14:textId="77777777" w:rsidR="009C50F7" w:rsidRDefault="00C038D6" w:rsidP="00C72639">
            <w:pPr>
              <w:spacing w:before="40" w:after="40"/>
              <w:jc w:val="both"/>
            </w:pPr>
            <w:r>
              <w:t>26/1/2015</w:t>
            </w:r>
          </w:p>
        </w:tc>
        <w:tc>
          <w:tcPr>
            <w:tcW w:w="4111" w:type="dxa"/>
            <w:tcBorders>
              <w:top w:val="nil"/>
            </w:tcBorders>
          </w:tcPr>
          <w:p w14:paraId="0C38A284" w14:textId="77777777" w:rsidR="009C50F7" w:rsidRDefault="00C038D6" w:rsidP="00C72639">
            <w:pPr>
              <w:spacing w:before="40" w:after="40"/>
              <w:jc w:val="both"/>
            </w:pPr>
            <w:proofErr w:type="spellStart"/>
            <w:r>
              <w:t>Αρχική</w:t>
            </w:r>
            <w:proofErr w:type="spellEnd"/>
            <w:r>
              <w:t xml:space="preserve"> </w:t>
            </w:r>
            <w:proofErr w:type="spellStart"/>
            <w:r>
              <w:t>Μορφή</w:t>
            </w:r>
            <w:proofErr w:type="spellEnd"/>
          </w:p>
        </w:tc>
        <w:tc>
          <w:tcPr>
            <w:tcW w:w="2105" w:type="dxa"/>
            <w:tcBorders>
              <w:top w:val="nil"/>
            </w:tcBorders>
          </w:tcPr>
          <w:p w14:paraId="73BF65C3" w14:textId="77777777" w:rsidR="009C50F7" w:rsidRDefault="00C038D6" w:rsidP="00C72639">
            <w:pPr>
              <w:spacing w:before="40" w:after="40"/>
              <w:jc w:val="both"/>
            </w:pPr>
            <w:r>
              <w:t>0</w:t>
            </w:r>
          </w:p>
        </w:tc>
      </w:tr>
      <w:tr w:rsidR="009C50F7" w14:paraId="48C0419B" w14:textId="77777777" w:rsidTr="009C50F7">
        <w:tc>
          <w:tcPr>
            <w:tcW w:w="2160" w:type="dxa"/>
            <w:tcBorders>
              <w:bottom w:val="single" w:sz="12" w:space="0" w:color="auto"/>
            </w:tcBorders>
          </w:tcPr>
          <w:p w14:paraId="44290268" w14:textId="77777777" w:rsidR="009C50F7" w:rsidRDefault="00C038D6" w:rsidP="00C72639">
            <w:pPr>
              <w:spacing w:before="40" w:after="40"/>
              <w:jc w:val="both"/>
            </w:pPr>
            <w:proofErr w:type="spellStart"/>
            <w:r>
              <w:t>Σά</w:t>
            </w:r>
            <w:proofErr w:type="spellEnd"/>
            <w:r>
              <w:t>π</w:t>
            </w:r>
            <w:proofErr w:type="spellStart"/>
            <w:r>
              <w:t>ικ</w:t>
            </w:r>
            <w:proofErr w:type="spellEnd"/>
            <w:r>
              <w:t>ας</w:t>
            </w:r>
          </w:p>
        </w:tc>
        <w:tc>
          <w:tcPr>
            <w:tcW w:w="1492" w:type="dxa"/>
            <w:tcBorders>
              <w:bottom w:val="single" w:sz="12" w:space="0" w:color="auto"/>
            </w:tcBorders>
          </w:tcPr>
          <w:p w14:paraId="744E22F3" w14:textId="77777777" w:rsidR="009C50F7" w:rsidRDefault="00C038D6" w:rsidP="00C72639">
            <w:pPr>
              <w:spacing w:before="40" w:after="40"/>
              <w:jc w:val="both"/>
            </w:pPr>
            <w:r>
              <w:t>27/1/2015</w:t>
            </w:r>
          </w:p>
        </w:tc>
        <w:tc>
          <w:tcPr>
            <w:tcW w:w="4111" w:type="dxa"/>
            <w:tcBorders>
              <w:bottom w:val="single" w:sz="12" w:space="0" w:color="auto"/>
            </w:tcBorders>
          </w:tcPr>
          <w:p w14:paraId="749FB5F1" w14:textId="77777777" w:rsidR="009C50F7" w:rsidRDefault="00C038D6" w:rsidP="00C72639">
            <w:pPr>
              <w:spacing w:before="40" w:after="40"/>
              <w:jc w:val="both"/>
            </w:pPr>
            <w:proofErr w:type="spellStart"/>
            <w:r>
              <w:t>Τελική</w:t>
            </w:r>
            <w:proofErr w:type="spellEnd"/>
            <w:r>
              <w:t xml:space="preserve"> </w:t>
            </w:r>
            <w:proofErr w:type="spellStart"/>
            <w:r>
              <w:t>Μορφή</w:t>
            </w:r>
            <w:proofErr w:type="spellEnd"/>
            <w:r>
              <w:t>, πα</w:t>
            </w:r>
            <w:proofErr w:type="spellStart"/>
            <w:r>
              <w:t>ράδοση</w:t>
            </w:r>
            <w:proofErr w:type="spellEnd"/>
          </w:p>
        </w:tc>
        <w:tc>
          <w:tcPr>
            <w:tcW w:w="2105" w:type="dxa"/>
            <w:tcBorders>
              <w:bottom w:val="single" w:sz="12" w:space="0" w:color="auto"/>
            </w:tcBorders>
          </w:tcPr>
          <w:p w14:paraId="2E13CD85" w14:textId="77777777" w:rsidR="009C50F7" w:rsidRDefault="00C038D6" w:rsidP="00C72639">
            <w:pPr>
              <w:spacing w:before="40" w:after="40"/>
              <w:jc w:val="both"/>
            </w:pPr>
            <w:r>
              <w:t>1</w:t>
            </w:r>
          </w:p>
        </w:tc>
      </w:tr>
    </w:tbl>
    <w:p w14:paraId="12A1AC6E" w14:textId="77777777" w:rsidR="009C50F7" w:rsidRDefault="009C50F7" w:rsidP="00C72639">
      <w:pPr>
        <w:jc w:val="both"/>
        <w:rPr>
          <w:b/>
        </w:rPr>
      </w:pPr>
    </w:p>
    <w:p w14:paraId="5F60B89F" w14:textId="77777777" w:rsidR="009C50F7" w:rsidRDefault="009C50F7" w:rsidP="00C72639">
      <w:pPr>
        <w:jc w:val="both"/>
      </w:pPr>
    </w:p>
    <w:p w14:paraId="1C97A29A" w14:textId="77777777" w:rsidR="009C50F7" w:rsidRDefault="009C50F7" w:rsidP="00C72639">
      <w:pPr>
        <w:jc w:val="both"/>
        <w:sectPr w:rsidR="009C50F7">
          <w:headerReference w:type="default" r:id="rId9"/>
          <w:footerReference w:type="default" r:id="rId10"/>
          <w:pgSz w:w="12240" w:h="15840" w:code="1"/>
          <w:pgMar w:top="1440" w:right="1440" w:bottom="1440" w:left="1440" w:header="720" w:footer="720" w:gutter="0"/>
          <w:pgNumType w:fmt="lowerRoman"/>
          <w:cols w:space="720"/>
        </w:sectPr>
      </w:pPr>
    </w:p>
    <w:p w14:paraId="0045A492" w14:textId="77777777" w:rsidR="009C50F7" w:rsidRDefault="009C50F7" w:rsidP="00C72639">
      <w:pPr>
        <w:pStyle w:val="Heading1"/>
        <w:jc w:val="both"/>
      </w:pPr>
      <w:bookmarkStart w:id="7" w:name="_Toc182123187"/>
      <w:r>
        <w:rPr>
          <w:lang w:val="el-GR"/>
        </w:rPr>
        <w:lastRenderedPageBreak/>
        <w:t>Εισαγωγή</w:t>
      </w:r>
      <w:bookmarkEnd w:id="7"/>
    </w:p>
    <w:p w14:paraId="0AC7387A" w14:textId="77777777" w:rsidR="009C50F7" w:rsidRDefault="009C50F7" w:rsidP="00C72639">
      <w:pPr>
        <w:pStyle w:val="Heading2"/>
        <w:jc w:val="both"/>
      </w:pPr>
      <w:bookmarkStart w:id="8" w:name="_Toc182123188"/>
      <w:r>
        <w:rPr>
          <w:lang w:val="el-GR"/>
        </w:rPr>
        <w:t>Σκοπός του κειμένου</w:t>
      </w:r>
      <w:bookmarkEnd w:id="8"/>
      <w:r>
        <w:rPr>
          <w:lang w:val="el-GR"/>
        </w:rPr>
        <w:t>:</w:t>
      </w:r>
    </w:p>
    <w:p w14:paraId="17CE6615" w14:textId="490B92B2" w:rsidR="009C50F7" w:rsidRPr="00383460" w:rsidRDefault="00A97257" w:rsidP="00670265">
      <w:pPr>
        <w:pStyle w:val="template"/>
        <w:ind w:firstLine="720"/>
        <w:jc w:val="both"/>
        <w:rPr>
          <w:i w:val="0"/>
          <w:lang w:val="el-GR"/>
        </w:rPr>
      </w:pPr>
      <w:r w:rsidRPr="00383460">
        <w:rPr>
          <w:i w:val="0"/>
          <w:lang w:val="el-GR"/>
        </w:rPr>
        <w:t>Στόχος του συγκεκριμένου κειμένου είναι να περι</w:t>
      </w:r>
      <w:r w:rsidR="009C50F7" w:rsidRPr="00383460">
        <w:rPr>
          <w:i w:val="0"/>
          <w:lang w:val="el-GR"/>
        </w:rPr>
        <w:t>γραφεί  η λειτουργία της εφαρμογής "</w:t>
      </w:r>
      <w:proofErr w:type="spellStart"/>
      <w:r w:rsidR="009C50F7" w:rsidRPr="00383460">
        <w:rPr>
          <w:i w:val="0"/>
        </w:rPr>
        <w:t>dadme</w:t>
      </w:r>
      <w:proofErr w:type="spellEnd"/>
      <w:r w:rsidR="009C50F7" w:rsidRPr="00383460">
        <w:rPr>
          <w:i w:val="0"/>
          <w:lang w:val="el-GR"/>
        </w:rPr>
        <w:t xml:space="preserve">" </w:t>
      </w:r>
      <w:r w:rsidR="003B6BE4" w:rsidRPr="00383460">
        <w:rPr>
          <w:i w:val="0"/>
          <w:lang w:val="el-GR"/>
        </w:rPr>
        <w:t>(</w:t>
      </w:r>
      <w:r w:rsidRPr="00383460">
        <w:rPr>
          <w:i w:val="0"/>
          <w:lang w:val="el-GR"/>
        </w:rPr>
        <w:t>Διαχείριση αποστολής δεμάτων μεταφορικής εταιρίας</w:t>
      </w:r>
      <w:r w:rsidR="003B6BE4" w:rsidRPr="00383460">
        <w:rPr>
          <w:i w:val="0"/>
          <w:lang w:val="el-GR"/>
        </w:rPr>
        <w:t>)</w:t>
      </w:r>
      <w:r w:rsidRPr="00383460">
        <w:rPr>
          <w:i w:val="0"/>
          <w:lang w:val="el-GR"/>
        </w:rPr>
        <w:t>.</w:t>
      </w:r>
      <w:r w:rsidR="00F8561D">
        <w:rPr>
          <w:i w:val="0"/>
          <w:lang w:val="el-GR"/>
        </w:rPr>
        <w:t xml:space="preserve"> </w:t>
      </w:r>
      <w:r w:rsidRPr="00383460">
        <w:rPr>
          <w:i w:val="0"/>
          <w:lang w:val="el-GR"/>
        </w:rPr>
        <w:t>Αυτό το αρχείο προορίζεται για μεταφορική εταιρία που εξηγεί την λειτουργία του συστήματος.</w:t>
      </w:r>
    </w:p>
    <w:p w14:paraId="642EF99A" w14:textId="77777777" w:rsidR="009C50F7" w:rsidRDefault="009C50F7" w:rsidP="00C72639">
      <w:pPr>
        <w:pStyle w:val="template"/>
        <w:jc w:val="both"/>
        <w:rPr>
          <w:lang w:val="el-GR"/>
        </w:rPr>
      </w:pPr>
    </w:p>
    <w:p w14:paraId="792A6C8F" w14:textId="77777777" w:rsidR="009C50F7" w:rsidRDefault="009C50F7" w:rsidP="00C72639">
      <w:pPr>
        <w:pStyle w:val="Heading2"/>
        <w:jc w:val="both"/>
      </w:pPr>
      <w:bookmarkStart w:id="9" w:name="_Toc182123189"/>
      <w:r>
        <w:rPr>
          <w:lang w:val="el-GR"/>
        </w:rPr>
        <w:t>Συμβάσεις του κειμένου</w:t>
      </w:r>
      <w:bookmarkEnd w:id="9"/>
      <w:r w:rsidR="00214E2A">
        <w:rPr>
          <w:lang w:val="el-GR"/>
        </w:rPr>
        <w:t>:</w:t>
      </w:r>
    </w:p>
    <w:p w14:paraId="6B93A9C6" w14:textId="7E3AD6F8" w:rsidR="009C50F7" w:rsidRPr="00383460" w:rsidRDefault="00A97257" w:rsidP="00670265">
      <w:pPr>
        <w:pStyle w:val="template"/>
        <w:ind w:firstLine="720"/>
        <w:jc w:val="both"/>
        <w:rPr>
          <w:i w:val="0"/>
          <w:lang w:val="el-GR"/>
        </w:rPr>
      </w:pPr>
      <w:r w:rsidRPr="00383460">
        <w:rPr>
          <w:i w:val="0"/>
          <w:lang w:val="el-GR"/>
        </w:rPr>
        <w:t>Με τη χρήση του "</w:t>
      </w:r>
      <w:proofErr w:type="spellStart"/>
      <w:r w:rsidRPr="00383460">
        <w:rPr>
          <w:i w:val="0"/>
        </w:rPr>
        <w:t>dadme</w:t>
      </w:r>
      <w:proofErr w:type="spellEnd"/>
      <w:r w:rsidRPr="00383460">
        <w:rPr>
          <w:i w:val="0"/>
          <w:lang w:val="el-GR"/>
        </w:rPr>
        <w:t xml:space="preserve">" δίνουμε τη </w:t>
      </w:r>
      <w:r w:rsidR="005A67DD" w:rsidRPr="00383460">
        <w:rPr>
          <w:i w:val="0"/>
          <w:lang w:val="el-GR"/>
        </w:rPr>
        <w:t>δυνατότητα</w:t>
      </w:r>
      <w:r w:rsidRPr="00383460">
        <w:rPr>
          <w:i w:val="0"/>
          <w:lang w:val="el-GR"/>
        </w:rPr>
        <w:t xml:space="preserve"> στον πελάτη να ελέγχει κάθε στιγμή που </w:t>
      </w:r>
      <w:r w:rsidR="005A67DD" w:rsidRPr="00383460">
        <w:rPr>
          <w:i w:val="0"/>
          <w:lang w:val="el-GR"/>
        </w:rPr>
        <w:t>βρίσκεται</w:t>
      </w:r>
      <w:r w:rsidRPr="00383460">
        <w:rPr>
          <w:i w:val="0"/>
          <w:lang w:val="el-GR"/>
        </w:rPr>
        <w:t xml:space="preserve"> το </w:t>
      </w:r>
      <w:r w:rsidR="005A67DD" w:rsidRPr="00383460">
        <w:rPr>
          <w:i w:val="0"/>
          <w:lang w:val="el-GR"/>
        </w:rPr>
        <w:t>προϊόν</w:t>
      </w:r>
      <w:r w:rsidRPr="00383460">
        <w:rPr>
          <w:i w:val="0"/>
          <w:lang w:val="el-GR"/>
        </w:rPr>
        <w:t xml:space="preserve"> που έχει παραγγείλει </w:t>
      </w:r>
      <w:r w:rsidR="00214E2A" w:rsidRPr="00383460">
        <w:rPr>
          <w:i w:val="0"/>
          <w:lang w:val="el-GR"/>
        </w:rPr>
        <w:t>και αν φτάνει στον προορισμό του το πακέτο του</w:t>
      </w:r>
      <w:r w:rsidR="00C72639">
        <w:rPr>
          <w:i w:val="0"/>
          <w:lang w:val="el-GR"/>
        </w:rPr>
        <w:t>. Ο</w:t>
      </w:r>
      <w:r w:rsidR="00214E2A" w:rsidRPr="00383460">
        <w:rPr>
          <w:i w:val="0"/>
          <w:lang w:val="el-GR"/>
        </w:rPr>
        <w:t xml:space="preserve"> διαχειριστής να ελέγχει στατιστικά </w:t>
      </w:r>
      <w:r w:rsidR="00C72639">
        <w:rPr>
          <w:i w:val="0"/>
          <w:lang w:val="el-GR"/>
        </w:rPr>
        <w:t>στοιχεία</w:t>
      </w:r>
      <w:r w:rsidR="00214E2A" w:rsidRPr="00383460">
        <w:rPr>
          <w:i w:val="0"/>
          <w:lang w:val="el-GR"/>
        </w:rPr>
        <w:t xml:space="preserve"> και τα ποσοστά επιτυχίας παράδοσής</w:t>
      </w:r>
      <w:r w:rsidR="00C72639">
        <w:rPr>
          <w:i w:val="0"/>
          <w:lang w:val="el-GR"/>
        </w:rPr>
        <w:t xml:space="preserve"> των πακέτων στους πελάτες, στατιστικά περιοχών προορισμού πακέτων και διακύμανση βάρους των πακέτων.Ο Εργαζόμενος έχει την δυνατότητα να εισάγει ένα νέο πακέτο που παραδώθηκε από κάποιον πελάτη, να ενημερώσει για την κατάσταση ή/και άφιξη ενός πακέτου στο εκάστοτε κατάστημα, αλλά και να ελέγξει την τρέχουσα κατάσταση ενός πακέτου, καλύπτοντας το ενδεχόμενο τηλεφωνικής πληροφόρησης κάποιου πελάτη.Ο</w:t>
      </w:r>
      <w:r w:rsidR="00214E2A" w:rsidRPr="00383460">
        <w:rPr>
          <w:i w:val="0"/>
          <w:lang w:val="el-GR"/>
        </w:rPr>
        <w:t xml:space="preserve"> μεταφορέας </w:t>
      </w:r>
      <w:r w:rsidR="00C72639">
        <w:rPr>
          <w:i w:val="0"/>
          <w:lang w:val="el-GR"/>
        </w:rPr>
        <w:t>μπορεί να παραδώσει ένα πακέτο το οποίο έχει παραλάβει από το τοπικό υποκατάστημα της εταιρίας, και να ζητήσει από τον πελάτη να υπογράψει σε σχετικό πεδίο.</w:t>
      </w:r>
    </w:p>
    <w:p w14:paraId="1AE50CA4" w14:textId="77777777" w:rsidR="009C50F7" w:rsidRPr="006E0604" w:rsidRDefault="009C50F7" w:rsidP="00C72639">
      <w:pPr>
        <w:pStyle w:val="Heading2"/>
        <w:jc w:val="both"/>
        <w:rPr>
          <w:lang w:val="el-GR"/>
        </w:rPr>
      </w:pPr>
      <w:bookmarkStart w:id="10" w:name="_Toc439994669"/>
      <w:bookmarkStart w:id="11" w:name="_Toc441230975"/>
      <w:bookmarkStart w:id="12" w:name="_Toc182123190"/>
      <w:r w:rsidRPr="00F53B87">
        <w:rPr>
          <w:lang w:val="el-GR"/>
        </w:rPr>
        <w:t>Προορισμέν</w:t>
      </w:r>
      <w:r>
        <w:rPr>
          <w:lang w:val="el-GR"/>
        </w:rPr>
        <w:t xml:space="preserve">ο ακροατήριο και </w:t>
      </w:r>
      <w:r w:rsidRPr="00F53B87">
        <w:rPr>
          <w:lang w:val="el-GR"/>
        </w:rPr>
        <w:t>προτάσεις ανάγνωσης</w:t>
      </w:r>
      <w:bookmarkEnd w:id="10"/>
      <w:bookmarkEnd w:id="11"/>
      <w:bookmarkEnd w:id="12"/>
    </w:p>
    <w:p w14:paraId="2B352900" w14:textId="2CDF14B4" w:rsidR="009C50F7" w:rsidRPr="00DD1D59" w:rsidRDefault="00FF2E0F" w:rsidP="00670265">
      <w:pPr>
        <w:pStyle w:val="template"/>
        <w:ind w:firstLine="720"/>
        <w:jc w:val="both"/>
        <w:rPr>
          <w:i w:val="0"/>
          <w:lang w:val="el-GR"/>
        </w:rPr>
      </w:pPr>
      <w:r>
        <w:rPr>
          <w:i w:val="0"/>
          <w:lang w:val="el-GR"/>
        </w:rPr>
        <w:t xml:space="preserve">Το παρών έγγραφο οφείλουν όλα τα στελέχη της επιχείρησης να το μελετήσουν, καθώς οφείλουν να είναι σε θέση να χρησιμοποιούν σωστά όλες τις προσφερόμενες λειτουργίες. Φρόνιμο θα ήταν οι πελάτες επίσης να διαβάσουν τις παρούσες οδηγίες, τουλάχιστον τα σημεία όπου τους αφορούν. Επειδή αυτό όμως δεν είναι ρεαλιστικά εφικτό, έχει σχεδιαστεί το γραφικό περιβάλλον για τον χρήστη έτσι ώστε </w:t>
      </w:r>
      <w:r w:rsidR="00DD1D59">
        <w:rPr>
          <w:i w:val="0"/>
          <w:lang w:val="el-GR"/>
        </w:rPr>
        <w:t>να είναι εύχρηστο χωρίς ιδιαίτερα άσκοπο γραφικό περιβάλλον, και επίσης κάνοντας αδύνατο την επιροή της σταθερότητας του υπόλοιπου συστήματος από τον τελικό πελάτη.</w:t>
      </w:r>
    </w:p>
    <w:p w14:paraId="3172BEFD" w14:textId="77777777" w:rsidR="009C50F7" w:rsidRDefault="009C50F7" w:rsidP="00C72639">
      <w:pPr>
        <w:pStyle w:val="Heading2"/>
        <w:jc w:val="both"/>
      </w:pPr>
      <w:bookmarkStart w:id="13" w:name="_Toc182123191"/>
      <w:r>
        <w:rPr>
          <w:lang w:val="el-GR"/>
        </w:rPr>
        <w:t>Στόχος και εύρος του προϊόντος</w:t>
      </w:r>
      <w:bookmarkEnd w:id="13"/>
    </w:p>
    <w:p w14:paraId="1A15CF85" w14:textId="73E498A5" w:rsidR="009C50F7" w:rsidRPr="00383460" w:rsidRDefault="0003445E" w:rsidP="00670265">
      <w:pPr>
        <w:pStyle w:val="template"/>
        <w:ind w:firstLine="720"/>
        <w:jc w:val="both"/>
        <w:rPr>
          <w:i w:val="0"/>
          <w:lang w:val="el-GR"/>
        </w:rPr>
      </w:pPr>
      <w:r w:rsidRPr="00383460">
        <w:rPr>
          <w:i w:val="0"/>
          <w:lang w:val="el-GR"/>
        </w:rPr>
        <w:t xml:space="preserve">Το </w:t>
      </w:r>
      <w:r w:rsidR="00EB20BC" w:rsidRPr="00383460">
        <w:rPr>
          <w:i w:val="0"/>
          <w:lang w:val="el-GR"/>
        </w:rPr>
        <w:t>"</w:t>
      </w:r>
      <w:proofErr w:type="spellStart"/>
      <w:r w:rsidR="00EB20BC" w:rsidRPr="00383460">
        <w:rPr>
          <w:i w:val="0"/>
        </w:rPr>
        <w:t>dadme</w:t>
      </w:r>
      <w:proofErr w:type="spellEnd"/>
      <w:r w:rsidR="00EB20BC" w:rsidRPr="00383460">
        <w:rPr>
          <w:i w:val="0"/>
          <w:lang w:val="el-GR"/>
        </w:rPr>
        <w:t>"</w:t>
      </w:r>
      <w:r w:rsidRPr="00383460">
        <w:rPr>
          <w:i w:val="0"/>
          <w:lang w:val="el-GR"/>
        </w:rPr>
        <w:t xml:space="preserve"> έχει κατασκευαστεί με στόχο </w:t>
      </w:r>
      <w:r w:rsidR="00DD1D59">
        <w:rPr>
          <w:i w:val="0"/>
          <w:lang w:val="el-GR"/>
        </w:rPr>
        <w:t>τη παρακολούθηση της κατάστασης ενός δέματος, αλλά κα τον συνεχή έλεγχο της θέσης, και της κατάστασης του πακέτου</w:t>
      </w:r>
      <w:r w:rsidRPr="00383460">
        <w:rPr>
          <w:i w:val="0"/>
          <w:lang w:val="el-GR"/>
        </w:rPr>
        <w:t xml:space="preserve">. Είναι μια σύγχρονη καινοτόμα </w:t>
      </w:r>
      <w:r w:rsidR="005A67DD" w:rsidRPr="00383460">
        <w:rPr>
          <w:i w:val="0"/>
          <w:lang w:val="el-GR"/>
        </w:rPr>
        <w:t>εφαρμογή</w:t>
      </w:r>
      <w:r w:rsidRPr="00383460">
        <w:rPr>
          <w:i w:val="0"/>
          <w:lang w:val="el-GR"/>
        </w:rPr>
        <w:t xml:space="preserve"> απλή και </w:t>
      </w:r>
      <w:r w:rsidR="005A67DD" w:rsidRPr="00383460">
        <w:rPr>
          <w:i w:val="0"/>
          <w:lang w:val="el-GR"/>
        </w:rPr>
        <w:t>γρήγορη</w:t>
      </w:r>
      <w:r w:rsidRPr="00383460">
        <w:rPr>
          <w:i w:val="0"/>
          <w:lang w:val="el-GR"/>
        </w:rPr>
        <w:t xml:space="preserve"> στον χρήστη που επιτρέπει την άμεση </w:t>
      </w:r>
      <w:r w:rsidR="005A67DD" w:rsidRPr="00383460">
        <w:rPr>
          <w:i w:val="0"/>
          <w:lang w:val="el-GR"/>
        </w:rPr>
        <w:t>αλληλεπίδραση</w:t>
      </w:r>
      <w:r w:rsidRPr="00383460">
        <w:rPr>
          <w:i w:val="0"/>
          <w:lang w:val="el-GR"/>
        </w:rPr>
        <w:t xml:space="preserve"> του χρήστη με τον μεταφορέα του </w:t>
      </w:r>
      <w:r w:rsidR="005A67DD" w:rsidRPr="00383460">
        <w:rPr>
          <w:i w:val="0"/>
          <w:lang w:val="el-GR"/>
        </w:rPr>
        <w:t>προϊόντος</w:t>
      </w:r>
      <w:r w:rsidRPr="00383460">
        <w:rPr>
          <w:i w:val="0"/>
          <w:lang w:val="el-GR"/>
        </w:rPr>
        <w:t>.</w:t>
      </w:r>
    </w:p>
    <w:p w14:paraId="51C6F277" w14:textId="77777777" w:rsidR="009C50F7" w:rsidRPr="0071792F" w:rsidRDefault="009C50F7" w:rsidP="00C72639">
      <w:pPr>
        <w:pStyle w:val="Heading2"/>
        <w:jc w:val="both"/>
        <w:rPr>
          <w:lang w:val="el-GR"/>
        </w:rPr>
      </w:pPr>
      <w:bookmarkStart w:id="14" w:name="_Toc182123192"/>
      <w:r>
        <w:rPr>
          <w:lang w:val="el-GR"/>
        </w:rPr>
        <w:t>Αναφορές</w:t>
      </w:r>
      <w:bookmarkEnd w:id="14"/>
    </w:p>
    <w:p w14:paraId="58508E34" w14:textId="77777777" w:rsidR="009C50F7" w:rsidRPr="00BE5166" w:rsidRDefault="0003445E" w:rsidP="00C72639">
      <w:pPr>
        <w:pStyle w:val="template"/>
        <w:jc w:val="both"/>
        <w:rPr>
          <w:lang w:val="el-GR"/>
        </w:rPr>
      </w:pPr>
      <w:r>
        <w:t>www.ebay.com</w:t>
      </w:r>
      <w:r w:rsidR="00BE5166">
        <w:t xml:space="preserve"> </w:t>
      </w:r>
    </w:p>
    <w:p w14:paraId="256C4BF7" w14:textId="77777777" w:rsidR="0003445E" w:rsidRDefault="0003445E" w:rsidP="00C72639">
      <w:pPr>
        <w:pStyle w:val="template"/>
        <w:jc w:val="both"/>
      </w:pPr>
      <w:r>
        <w:t>www.amazon.com</w:t>
      </w:r>
    </w:p>
    <w:p w14:paraId="46AB0BDC" w14:textId="77777777" w:rsidR="0003445E" w:rsidRPr="0003445E" w:rsidRDefault="0003445E" w:rsidP="00C72639">
      <w:pPr>
        <w:pStyle w:val="template"/>
        <w:jc w:val="both"/>
      </w:pPr>
      <w:r>
        <w:t>www.acscourier.net</w:t>
      </w:r>
    </w:p>
    <w:p w14:paraId="2AF2DB8D" w14:textId="77777777" w:rsidR="009C50F7" w:rsidRDefault="009C50F7" w:rsidP="00C72639">
      <w:pPr>
        <w:pStyle w:val="Heading1"/>
        <w:jc w:val="both"/>
      </w:pPr>
      <w:bookmarkStart w:id="15" w:name="_Toc439994673"/>
      <w:bookmarkStart w:id="16" w:name="_Toc182123193"/>
      <w:r>
        <w:rPr>
          <w:lang w:val="el-GR"/>
        </w:rPr>
        <w:lastRenderedPageBreak/>
        <w:t xml:space="preserve">Γενική </w:t>
      </w:r>
      <w:bookmarkEnd w:id="15"/>
      <w:r>
        <w:rPr>
          <w:lang w:val="el-GR"/>
        </w:rPr>
        <w:t>Περιγραφή</w:t>
      </w:r>
      <w:bookmarkEnd w:id="16"/>
    </w:p>
    <w:p w14:paraId="41DD87E4" w14:textId="77777777" w:rsidR="00A078F7" w:rsidRDefault="009C50F7" w:rsidP="00C72639">
      <w:pPr>
        <w:pStyle w:val="Heading2"/>
        <w:jc w:val="both"/>
        <w:rPr>
          <w:lang w:val="el-GR"/>
        </w:rPr>
      </w:pPr>
      <w:bookmarkStart w:id="17" w:name="_Toc182123194"/>
      <w:r>
        <w:rPr>
          <w:lang w:val="el-GR"/>
        </w:rPr>
        <w:t>Προέλευση και προοπτική του προϊόντος</w:t>
      </w:r>
      <w:bookmarkEnd w:id="17"/>
    </w:p>
    <w:p w14:paraId="6AB2FD3C" w14:textId="77777777" w:rsidR="009C50F7" w:rsidRPr="00383460" w:rsidRDefault="00A078F7" w:rsidP="00670265">
      <w:pPr>
        <w:pStyle w:val="template"/>
        <w:ind w:firstLine="720"/>
        <w:jc w:val="both"/>
        <w:rPr>
          <w:i w:val="0"/>
          <w:lang w:val="el-GR"/>
        </w:rPr>
      </w:pPr>
      <w:r w:rsidRPr="00383460">
        <w:rPr>
          <w:i w:val="0"/>
          <w:lang w:val="el-GR"/>
        </w:rPr>
        <w:t xml:space="preserve">Η </w:t>
      </w:r>
      <w:r w:rsidR="005A67DD" w:rsidRPr="00383460">
        <w:rPr>
          <w:i w:val="0"/>
          <w:lang w:val="el-GR"/>
        </w:rPr>
        <w:t>εφαρμογή</w:t>
      </w:r>
      <w:r w:rsidRPr="00383460">
        <w:rPr>
          <w:i w:val="0"/>
          <w:lang w:val="el-GR"/>
        </w:rPr>
        <w:t xml:space="preserve"> "</w:t>
      </w:r>
      <w:proofErr w:type="spellStart"/>
      <w:r w:rsidRPr="00383460">
        <w:rPr>
          <w:i w:val="0"/>
        </w:rPr>
        <w:t>dadme</w:t>
      </w:r>
      <w:proofErr w:type="spellEnd"/>
      <w:r w:rsidRPr="00383460">
        <w:rPr>
          <w:i w:val="0"/>
          <w:lang w:val="el-GR"/>
        </w:rPr>
        <w:t xml:space="preserve">" βασίζεται σε παλιότερα συστήματα μεταφοράς πακέτων μέσω διαδικτύου που </w:t>
      </w:r>
      <w:r w:rsidR="005A67DD" w:rsidRPr="00383460">
        <w:rPr>
          <w:i w:val="0"/>
          <w:lang w:val="el-GR"/>
        </w:rPr>
        <w:t>ελέγχει</w:t>
      </w:r>
      <w:r w:rsidRPr="00383460">
        <w:rPr>
          <w:i w:val="0"/>
          <w:lang w:val="el-GR"/>
        </w:rPr>
        <w:t xml:space="preserve"> </w:t>
      </w:r>
      <w:r w:rsidR="001B4EE6" w:rsidRPr="00383460">
        <w:rPr>
          <w:i w:val="0"/>
          <w:lang w:val="el-GR"/>
        </w:rPr>
        <w:t xml:space="preserve">τις </w:t>
      </w:r>
      <w:r w:rsidR="005A67DD" w:rsidRPr="00383460">
        <w:rPr>
          <w:i w:val="0"/>
          <w:lang w:val="el-GR"/>
        </w:rPr>
        <w:t>μεταβατικές</w:t>
      </w:r>
      <w:r w:rsidR="001B4EE6" w:rsidRPr="00383460">
        <w:rPr>
          <w:i w:val="0"/>
          <w:lang w:val="el-GR"/>
        </w:rPr>
        <w:t xml:space="preserve"> </w:t>
      </w:r>
      <w:r w:rsidR="005A67DD" w:rsidRPr="00383460">
        <w:rPr>
          <w:i w:val="0"/>
          <w:lang w:val="el-GR"/>
        </w:rPr>
        <w:t>τοποθεσίες</w:t>
      </w:r>
      <w:r w:rsidR="001B4EE6" w:rsidRPr="00383460">
        <w:rPr>
          <w:i w:val="0"/>
          <w:lang w:val="el-GR"/>
        </w:rPr>
        <w:t xml:space="preserve"> του πακέτου </w:t>
      </w:r>
      <w:r w:rsidR="005A67DD" w:rsidRPr="00383460">
        <w:rPr>
          <w:i w:val="0"/>
          <w:lang w:val="el-GR"/>
        </w:rPr>
        <w:t>αλλά</w:t>
      </w:r>
      <w:r w:rsidR="001B4EE6" w:rsidRPr="00383460">
        <w:rPr>
          <w:i w:val="0"/>
          <w:lang w:val="el-GR"/>
        </w:rPr>
        <w:t xml:space="preserve"> και την προηγμένη διασύνδεση της </w:t>
      </w:r>
      <w:r w:rsidR="005A67DD" w:rsidRPr="00383460">
        <w:rPr>
          <w:i w:val="0"/>
          <w:lang w:val="el-GR"/>
        </w:rPr>
        <w:t>εφαρμογής</w:t>
      </w:r>
      <w:r w:rsidR="001B4EE6" w:rsidRPr="00383460">
        <w:rPr>
          <w:i w:val="0"/>
          <w:lang w:val="el-GR"/>
        </w:rPr>
        <w:t xml:space="preserve"> για τις </w:t>
      </w:r>
      <w:r w:rsidR="005A67DD" w:rsidRPr="00383460">
        <w:rPr>
          <w:i w:val="0"/>
          <w:lang w:val="el-GR"/>
        </w:rPr>
        <w:t>σημερινές</w:t>
      </w:r>
      <w:r w:rsidR="001B4EE6" w:rsidRPr="00383460">
        <w:rPr>
          <w:i w:val="0"/>
          <w:lang w:val="el-GR"/>
        </w:rPr>
        <w:t xml:space="preserve"> ανάγκες όλων πελατών.</w:t>
      </w:r>
    </w:p>
    <w:p w14:paraId="6FA9C49B" w14:textId="77777777" w:rsidR="009C50F7" w:rsidRPr="00A94640" w:rsidRDefault="009C50F7" w:rsidP="00C72639">
      <w:pPr>
        <w:pStyle w:val="Heading2"/>
        <w:jc w:val="both"/>
        <w:rPr>
          <w:lang w:val="el-GR"/>
        </w:rPr>
      </w:pPr>
      <w:bookmarkStart w:id="18" w:name="_Toc182123195"/>
      <w:r>
        <w:rPr>
          <w:lang w:val="el-GR"/>
        </w:rPr>
        <w:t>Γενική περιγραφή των λειτουργιών του προϊόντος</w:t>
      </w:r>
      <w:bookmarkEnd w:id="18"/>
    </w:p>
    <w:p w14:paraId="5EE85808" w14:textId="77777777" w:rsidR="009C50F7" w:rsidRPr="00383460" w:rsidRDefault="00BB727A" w:rsidP="00670265">
      <w:pPr>
        <w:pStyle w:val="template"/>
        <w:ind w:firstLine="720"/>
        <w:jc w:val="both"/>
        <w:rPr>
          <w:i w:val="0"/>
          <w:lang w:val="el-GR"/>
        </w:rPr>
      </w:pPr>
      <w:r w:rsidRPr="00383460">
        <w:rPr>
          <w:i w:val="0"/>
          <w:lang w:val="el-GR"/>
        </w:rPr>
        <w:t>Η εφαρμογή "</w:t>
      </w:r>
      <w:proofErr w:type="spellStart"/>
      <w:r w:rsidRPr="00383460">
        <w:rPr>
          <w:i w:val="0"/>
        </w:rPr>
        <w:t>dadme</w:t>
      </w:r>
      <w:proofErr w:type="spellEnd"/>
      <w:r w:rsidRPr="00383460">
        <w:rPr>
          <w:i w:val="0"/>
          <w:lang w:val="el-GR"/>
        </w:rPr>
        <w:t xml:space="preserve">"  προσφέρει μια επαναστατική διεργασία μεταξύ πελάτη και μεταφορικής εταιρίας με χρήση ιστοσελίδας σε υπολογιστή ή </w:t>
      </w:r>
      <w:r w:rsidRPr="00383460">
        <w:rPr>
          <w:i w:val="0"/>
        </w:rPr>
        <w:t>smartphone</w:t>
      </w:r>
      <w:r w:rsidRPr="00383460">
        <w:rPr>
          <w:i w:val="0"/>
          <w:lang w:val="el-GR"/>
        </w:rPr>
        <w:t>,</w:t>
      </w:r>
      <w:r w:rsidRPr="00383460">
        <w:rPr>
          <w:i w:val="0"/>
        </w:rPr>
        <w:t>tablet</w:t>
      </w:r>
      <w:r w:rsidRPr="00383460">
        <w:rPr>
          <w:i w:val="0"/>
          <w:lang w:val="el-GR"/>
        </w:rPr>
        <w:t xml:space="preserve"> με οθόνη αφής με βάση δεδομένων που αποθηκεύει τα στοιχεία του χρήστη την τοποθεσία της μετάβασης του πακέτου το βάρος του και αν είναι εύθραυστο. Με την εφαρμογή αυτή δεν χρειάζονται τηλεφωνικές συνομιλίες ούτε γραπτές σημειώσεις . </w:t>
      </w:r>
    </w:p>
    <w:p w14:paraId="12861023" w14:textId="77777777" w:rsidR="009C50F7" w:rsidRDefault="009C50F7" w:rsidP="00C72639">
      <w:pPr>
        <w:pStyle w:val="Heading2"/>
        <w:jc w:val="both"/>
      </w:pPr>
      <w:bookmarkStart w:id="19" w:name="_Toc182123196"/>
      <w:r>
        <w:rPr>
          <w:lang w:val="el-GR"/>
        </w:rPr>
        <w:t>Κατηγορίες χρηστών</w:t>
      </w:r>
      <w:bookmarkEnd w:id="19"/>
    </w:p>
    <w:p w14:paraId="3C25D167" w14:textId="5055F0DA" w:rsidR="009C50F7" w:rsidRPr="00383460" w:rsidRDefault="006062E0" w:rsidP="00670265">
      <w:pPr>
        <w:pStyle w:val="template"/>
        <w:ind w:firstLine="720"/>
        <w:jc w:val="both"/>
        <w:rPr>
          <w:i w:val="0"/>
          <w:lang w:val="el-GR"/>
        </w:rPr>
      </w:pPr>
      <w:r w:rsidRPr="00383460">
        <w:rPr>
          <w:i w:val="0"/>
          <w:lang w:val="el-GR"/>
        </w:rPr>
        <w:t>Η εφαρμογή προορίζεται σε χρήστες ατομικούς</w:t>
      </w:r>
      <w:r w:rsidR="005A67DD" w:rsidRPr="00383460">
        <w:rPr>
          <w:i w:val="0"/>
          <w:lang w:val="el-GR"/>
        </w:rPr>
        <w:t xml:space="preserve"> οι οποίοι έ</w:t>
      </w:r>
      <w:r w:rsidR="00E635F4" w:rsidRPr="00383460">
        <w:rPr>
          <w:i w:val="0"/>
          <w:lang w:val="el-GR"/>
        </w:rPr>
        <w:t>χουν ως σκο</w:t>
      </w:r>
      <w:r w:rsidR="005A67DD" w:rsidRPr="00383460">
        <w:rPr>
          <w:i w:val="0"/>
          <w:lang w:val="el-GR"/>
        </w:rPr>
        <w:t>π</w:t>
      </w:r>
      <w:r w:rsidR="00E635F4" w:rsidRPr="00383460">
        <w:rPr>
          <w:i w:val="0"/>
          <w:lang w:val="el-GR"/>
        </w:rPr>
        <w:t xml:space="preserve">ό την προσωπική τους διευκόλυνση </w:t>
      </w:r>
      <w:r w:rsidRPr="00383460">
        <w:rPr>
          <w:i w:val="0"/>
          <w:lang w:val="el-GR"/>
        </w:rPr>
        <w:t xml:space="preserve"> </w:t>
      </w:r>
      <w:r w:rsidR="005A67DD" w:rsidRPr="00383460">
        <w:rPr>
          <w:i w:val="0"/>
          <w:lang w:val="el-GR"/>
        </w:rPr>
        <w:t>στην μεταφορά</w:t>
      </w:r>
      <w:r w:rsidR="00E635F4" w:rsidRPr="00383460">
        <w:rPr>
          <w:i w:val="0"/>
          <w:lang w:val="el-GR"/>
        </w:rPr>
        <w:t xml:space="preserve"> των </w:t>
      </w:r>
      <w:r w:rsidR="00DD1D59">
        <w:rPr>
          <w:i w:val="0"/>
          <w:lang w:val="el-GR"/>
        </w:rPr>
        <w:t>δεμάτων</w:t>
      </w:r>
      <w:r w:rsidR="00E635F4" w:rsidRPr="00383460">
        <w:rPr>
          <w:i w:val="0"/>
          <w:lang w:val="el-GR"/>
        </w:rPr>
        <w:t xml:space="preserve"> τους </w:t>
      </w:r>
      <w:r w:rsidR="00DD1D59">
        <w:rPr>
          <w:i w:val="0"/>
          <w:lang w:val="el-GR"/>
        </w:rPr>
        <w:t>και</w:t>
      </w:r>
      <w:r w:rsidRPr="00383460">
        <w:rPr>
          <w:i w:val="0"/>
          <w:lang w:val="el-GR"/>
        </w:rPr>
        <w:t xml:space="preserve"> σε χρ</w:t>
      </w:r>
      <w:r w:rsidR="00E635F4" w:rsidRPr="00383460">
        <w:rPr>
          <w:i w:val="0"/>
          <w:lang w:val="el-GR"/>
        </w:rPr>
        <w:t>ήστες που αφορού</w:t>
      </w:r>
      <w:r w:rsidRPr="00383460">
        <w:rPr>
          <w:i w:val="0"/>
          <w:lang w:val="el-GR"/>
        </w:rPr>
        <w:t xml:space="preserve">ν </w:t>
      </w:r>
      <w:r w:rsidR="00E635F4" w:rsidRPr="00383460">
        <w:rPr>
          <w:i w:val="0"/>
          <w:lang w:val="el-GR"/>
        </w:rPr>
        <w:t xml:space="preserve">είτε μια εταιρία είτε μια </w:t>
      </w:r>
      <w:r w:rsidR="005A67DD" w:rsidRPr="00383460">
        <w:rPr>
          <w:i w:val="0"/>
          <w:lang w:val="el-GR"/>
        </w:rPr>
        <w:t>ομάδα</w:t>
      </w:r>
      <w:r w:rsidR="00E635F4" w:rsidRPr="00383460">
        <w:rPr>
          <w:i w:val="0"/>
          <w:lang w:val="el-GR"/>
        </w:rPr>
        <w:t xml:space="preserve"> ανθρώπων που </w:t>
      </w:r>
      <w:r w:rsidR="005A67DD" w:rsidRPr="00383460">
        <w:rPr>
          <w:i w:val="0"/>
          <w:lang w:val="el-GR"/>
        </w:rPr>
        <w:t>θέλουν</w:t>
      </w:r>
      <w:r w:rsidR="00E635F4" w:rsidRPr="00383460">
        <w:rPr>
          <w:i w:val="0"/>
          <w:lang w:val="el-GR"/>
        </w:rPr>
        <w:t xml:space="preserve"> να μεταφέρουν έναν όγκο πακέτων σε </w:t>
      </w:r>
      <w:r w:rsidR="005A67DD" w:rsidRPr="00383460">
        <w:rPr>
          <w:i w:val="0"/>
          <w:lang w:val="el-GR"/>
        </w:rPr>
        <w:t>συγκεκριμένο</w:t>
      </w:r>
      <w:r w:rsidR="00E635F4" w:rsidRPr="00383460">
        <w:rPr>
          <w:i w:val="0"/>
          <w:lang w:val="el-GR"/>
        </w:rPr>
        <w:t xml:space="preserve"> σημείο.</w:t>
      </w:r>
    </w:p>
    <w:p w14:paraId="11DF2939" w14:textId="77777777" w:rsidR="009C50F7" w:rsidRPr="00383460" w:rsidRDefault="009C50F7" w:rsidP="00C72639">
      <w:pPr>
        <w:pStyle w:val="Heading2"/>
        <w:jc w:val="both"/>
      </w:pPr>
      <w:bookmarkStart w:id="20" w:name="_Toc182123197"/>
      <w:r w:rsidRPr="00383460">
        <w:rPr>
          <w:lang w:val="el-GR"/>
        </w:rPr>
        <w:t>Περιβάλλον λειτουργίας</w:t>
      </w:r>
      <w:bookmarkEnd w:id="20"/>
    </w:p>
    <w:p w14:paraId="2AA86DCD" w14:textId="334FA039" w:rsidR="0005527C" w:rsidRPr="00670265" w:rsidRDefault="0005527C" w:rsidP="00670265">
      <w:pPr>
        <w:pStyle w:val="template"/>
        <w:ind w:firstLine="720"/>
        <w:jc w:val="both"/>
        <w:rPr>
          <w:rFonts w:cs="Arial"/>
          <w:i w:val="0"/>
          <w:lang w:val="el-GR"/>
        </w:rPr>
      </w:pPr>
      <w:r>
        <w:rPr>
          <w:rFonts w:cs="Arial"/>
          <w:i w:val="0"/>
          <w:lang w:val="el-GR"/>
        </w:rPr>
        <w:t xml:space="preserve">Η εφαρμογή </w:t>
      </w:r>
      <w:r>
        <w:rPr>
          <w:rFonts w:cs="Arial"/>
          <w:i w:val="0"/>
        </w:rPr>
        <w:t>“</w:t>
      </w:r>
      <w:proofErr w:type="spellStart"/>
      <w:r>
        <w:rPr>
          <w:rFonts w:cs="Arial"/>
          <w:i w:val="0"/>
        </w:rPr>
        <w:t>dadme</w:t>
      </w:r>
      <w:proofErr w:type="spellEnd"/>
      <w:r>
        <w:rPr>
          <w:rFonts w:cs="Arial"/>
          <w:i w:val="0"/>
        </w:rPr>
        <w:t xml:space="preserve">” </w:t>
      </w:r>
      <w:r>
        <w:rPr>
          <w:rFonts w:cs="Arial"/>
          <w:i w:val="0"/>
          <w:lang w:val="el-GR"/>
        </w:rPr>
        <w:t>είναι συμβατή αποκλειστικά και μόνο σε ειδικά τερματικά για το πειβάλλον ελέγχου και σε σύγχρονους φυλομετρητές (</w:t>
      </w:r>
      <w:r>
        <w:rPr>
          <w:rFonts w:cs="Arial"/>
          <w:i w:val="0"/>
        </w:rPr>
        <w:t xml:space="preserve">browsers) </w:t>
      </w:r>
      <w:r>
        <w:rPr>
          <w:rFonts w:cs="Arial"/>
          <w:i w:val="0"/>
          <w:lang w:val="el-GR"/>
        </w:rPr>
        <w:t>για τον πελάτη.</w:t>
      </w:r>
      <w:r w:rsidR="00670265">
        <w:rPr>
          <w:rFonts w:cs="Arial"/>
          <w:i w:val="0"/>
          <w:lang w:val="el-GR"/>
        </w:rPr>
        <w:t xml:space="preserve"> </w:t>
      </w:r>
      <w:r>
        <w:rPr>
          <w:rFonts w:cs="Arial"/>
          <w:i w:val="0"/>
          <w:lang w:val="el-GR"/>
        </w:rPr>
        <w:t xml:space="preserve">Από την πλευρά του </w:t>
      </w:r>
      <w:r>
        <w:rPr>
          <w:rFonts w:cs="Arial"/>
          <w:i w:val="0"/>
        </w:rPr>
        <w:t xml:space="preserve">server </w:t>
      </w:r>
      <w:r>
        <w:rPr>
          <w:rFonts w:cs="Arial"/>
          <w:i w:val="0"/>
          <w:lang w:val="el-GR"/>
        </w:rPr>
        <w:t xml:space="preserve">και των </w:t>
      </w:r>
      <w:r>
        <w:rPr>
          <w:rFonts w:cs="Arial"/>
          <w:i w:val="0"/>
        </w:rPr>
        <w:t xml:space="preserve">back end </w:t>
      </w:r>
      <w:r>
        <w:rPr>
          <w:rFonts w:cs="Arial"/>
          <w:i w:val="0"/>
          <w:lang w:val="el-GR"/>
        </w:rPr>
        <w:t xml:space="preserve">υπηρεσιών, φιλοξενούνται σε </w:t>
      </w:r>
      <w:r>
        <w:rPr>
          <w:rFonts w:cs="Arial"/>
          <w:i w:val="0"/>
        </w:rPr>
        <w:t xml:space="preserve">GNU Linux </w:t>
      </w:r>
      <w:r>
        <w:rPr>
          <w:rFonts w:cs="Arial"/>
          <w:i w:val="0"/>
          <w:lang w:val="el-GR"/>
        </w:rPr>
        <w:t xml:space="preserve">με </w:t>
      </w:r>
      <w:r>
        <w:rPr>
          <w:rFonts w:cs="Arial"/>
          <w:i w:val="0"/>
        </w:rPr>
        <w:t xml:space="preserve">CPU @ 2.4GHz </w:t>
      </w:r>
      <w:r>
        <w:rPr>
          <w:rFonts w:cs="Arial"/>
          <w:i w:val="0"/>
          <w:lang w:val="el-GR"/>
        </w:rPr>
        <w:t xml:space="preserve">και μνήμη στα </w:t>
      </w:r>
      <w:r>
        <w:rPr>
          <w:rFonts w:cs="Arial"/>
          <w:i w:val="0"/>
        </w:rPr>
        <w:t>4 GB RAM.</w:t>
      </w:r>
    </w:p>
    <w:p w14:paraId="2474579C" w14:textId="77777777" w:rsidR="009C50F7" w:rsidRDefault="009C50F7" w:rsidP="00C72639">
      <w:pPr>
        <w:pStyle w:val="Heading2"/>
        <w:jc w:val="both"/>
        <w:rPr>
          <w:lang w:val="el-GR"/>
        </w:rPr>
      </w:pPr>
      <w:bookmarkStart w:id="21" w:name="_Toc182123198"/>
      <w:r>
        <w:rPr>
          <w:lang w:val="el-GR"/>
        </w:rPr>
        <w:t>Περιορισμοί στη σχεδίαση και την υλοποίηση</w:t>
      </w:r>
      <w:bookmarkEnd w:id="21"/>
    </w:p>
    <w:p w14:paraId="1E51C687"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Υπάρχουν διαθέσιμα 3</w:t>
      </w:r>
      <w:r w:rsidR="003F68CB" w:rsidRPr="00383460">
        <w:rPr>
          <w:rFonts w:ascii="Arial" w:hAnsi="Arial" w:cs="Arial"/>
          <w:sz w:val="22"/>
          <w:szCs w:val="22"/>
        </w:rPr>
        <w:t>G</w:t>
      </w:r>
      <w:r w:rsidR="003F68CB" w:rsidRPr="00383460">
        <w:rPr>
          <w:rFonts w:ascii="Arial" w:hAnsi="Arial" w:cs="Arial"/>
          <w:sz w:val="22"/>
          <w:szCs w:val="22"/>
          <w:lang w:val="el-GR"/>
        </w:rPr>
        <w:t xml:space="preserve"> για χρήστες (μεταφορέας)</w:t>
      </w:r>
    </w:p>
    <w:p w14:paraId="4239EE21"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w:t>
      </w:r>
      <w:r w:rsidRPr="00383460">
        <w:rPr>
          <w:rFonts w:ascii="Arial" w:hAnsi="Arial" w:cs="Arial"/>
          <w:sz w:val="22"/>
          <w:szCs w:val="22"/>
        </w:rPr>
        <w:t>LAN</w:t>
      </w:r>
      <w:r w:rsidRPr="00383460">
        <w:rPr>
          <w:rFonts w:ascii="Arial" w:hAnsi="Arial" w:cs="Arial"/>
          <w:sz w:val="22"/>
          <w:szCs w:val="22"/>
          <w:lang w:val="el-GR"/>
        </w:rPr>
        <w:t xml:space="preserve"> </w:t>
      </w:r>
      <w:r w:rsidR="003F68CB" w:rsidRPr="00383460">
        <w:rPr>
          <w:rFonts w:ascii="Arial" w:hAnsi="Arial" w:cs="Arial"/>
          <w:sz w:val="22"/>
          <w:szCs w:val="22"/>
          <w:lang w:val="el-GR"/>
        </w:rPr>
        <w:t>1</w:t>
      </w:r>
      <w:proofErr w:type="spellStart"/>
      <w:r w:rsidR="003F68CB" w:rsidRPr="00383460">
        <w:rPr>
          <w:rFonts w:ascii="Arial" w:hAnsi="Arial" w:cs="Arial"/>
          <w:sz w:val="22"/>
          <w:szCs w:val="22"/>
        </w:rPr>
        <w:t>Gbps</w:t>
      </w:r>
      <w:proofErr w:type="spellEnd"/>
      <w:r w:rsidR="003F68CB" w:rsidRPr="00383460">
        <w:rPr>
          <w:rFonts w:ascii="Arial" w:hAnsi="Arial" w:cs="Arial"/>
          <w:sz w:val="22"/>
          <w:szCs w:val="22"/>
          <w:lang w:val="el-GR"/>
        </w:rPr>
        <w:t xml:space="preserve"> για τον διαχειριστή και τον υπάλληλο</w:t>
      </w:r>
    </w:p>
    <w:p w14:paraId="43712D99" w14:textId="77777777" w:rsidR="003F68CB" w:rsidRPr="00383460" w:rsidRDefault="00751246" w:rsidP="00C72639">
      <w:pPr>
        <w:jc w:val="both"/>
        <w:rPr>
          <w:rFonts w:ascii="Arial" w:hAnsi="Arial" w:cs="Arial"/>
          <w:sz w:val="22"/>
          <w:szCs w:val="22"/>
          <w:lang w:val="el-GR"/>
        </w:rPr>
      </w:pPr>
      <w:r w:rsidRPr="00383460">
        <w:rPr>
          <w:rFonts w:ascii="Arial" w:hAnsi="Arial" w:cs="Arial"/>
          <w:sz w:val="22"/>
          <w:szCs w:val="22"/>
          <w:lang w:val="el-GR"/>
        </w:rPr>
        <w:t>-</w:t>
      </w:r>
      <w:r w:rsidR="003F68CB" w:rsidRPr="00383460">
        <w:rPr>
          <w:rFonts w:ascii="Arial" w:hAnsi="Arial" w:cs="Arial"/>
          <w:sz w:val="22"/>
          <w:szCs w:val="22"/>
          <w:lang w:val="el-GR"/>
        </w:rPr>
        <w:t xml:space="preserve"> Ο χρήστης συνδέεται σε απλή ιστοσελίδα</w:t>
      </w:r>
    </w:p>
    <w:p w14:paraId="67EF169A" w14:textId="77777777" w:rsidR="003F68CB" w:rsidRPr="00FF18DD" w:rsidRDefault="009C50F7" w:rsidP="00C72639">
      <w:pPr>
        <w:pStyle w:val="Heading2"/>
        <w:jc w:val="both"/>
        <w:rPr>
          <w:lang w:val="el-GR"/>
        </w:rPr>
      </w:pPr>
      <w:bookmarkStart w:id="22" w:name="_Toc182123199"/>
      <w:r>
        <w:rPr>
          <w:lang w:val="el-GR"/>
        </w:rPr>
        <w:t>Τεκμηρίωση για το χρήστη</w:t>
      </w:r>
      <w:bookmarkEnd w:id="22"/>
    </w:p>
    <w:p w14:paraId="5A4311D9" w14:textId="77777777" w:rsidR="003F68CB" w:rsidRPr="00383460" w:rsidRDefault="00751246" w:rsidP="00C72639">
      <w:pPr>
        <w:jc w:val="both"/>
        <w:rPr>
          <w:rFonts w:ascii="Arial" w:hAnsi="Arial" w:cs="Arial"/>
          <w:lang w:val="el-GR"/>
        </w:rPr>
      </w:pPr>
      <w:r w:rsidRPr="00383460">
        <w:rPr>
          <w:rFonts w:ascii="Arial" w:hAnsi="Arial" w:cs="Arial"/>
          <w:lang w:val="el-GR"/>
        </w:rPr>
        <w:t>-</w:t>
      </w:r>
      <w:r w:rsidR="003F68CB" w:rsidRPr="00383460">
        <w:rPr>
          <w:rFonts w:ascii="Arial" w:hAnsi="Arial" w:cs="Arial"/>
          <w:lang w:val="el-GR"/>
        </w:rPr>
        <w:t>User manual για διαχειριστές της εφαρμογής</w:t>
      </w:r>
    </w:p>
    <w:p w14:paraId="5A108DFE" w14:textId="77777777" w:rsidR="003F68CB" w:rsidRPr="00383460" w:rsidRDefault="003F68CB" w:rsidP="00C72639">
      <w:pPr>
        <w:tabs>
          <w:tab w:val="left" w:pos="4830"/>
        </w:tabs>
        <w:jc w:val="both"/>
        <w:rPr>
          <w:rFonts w:ascii="Arial" w:hAnsi="Arial" w:cs="Arial"/>
          <w:lang w:val="el-GR"/>
        </w:rPr>
      </w:pPr>
    </w:p>
    <w:p w14:paraId="48243326" w14:textId="77777777" w:rsidR="003F68CB" w:rsidRPr="00383460" w:rsidRDefault="00751246" w:rsidP="00C72639">
      <w:pPr>
        <w:tabs>
          <w:tab w:val="left" w:pos="4830"/>
        </w:tabs>
        <w:jc w:val="both"/>
        <w:rPr>
          <w:rFonts w:ascii="Arial" w:hAnsi="Arial" w:cs="Arial"/>
          <w:lang w:val="el-GR"/>
        </w:rPr>
      </w:pPr>
      <w:r w:rsidRPr="00383460">
        <w:rPr>
          <w:rStyle w:val="5yl5"/>
          <w:rFonts w:ascii="Arial" w:hAnsi="Arial" w:cs="Arial"/>
          <w:lang w:val="el-GR"/>
        </w:rPr>
        <w:t>-</w:t>
      </w:r>
      <w:r w:rsidR="003F68CB" w:rsidRPr="00383460">
        <w:rPr>
          <w:rStyle w:val="5yl5"/>
          <w:rFonts w:ascii="Arial" w:hAnsi="Arial" w:cs="Arial"/>
          <w:lang w:val="el-GR"/>
        </w:rPr>
        <w:t>Σεμινάριο στους υπαλλήλους και μεταφορείς για την λειτουργία της εφαρμογής και κατανόηση την σωστή και ορθή λειτουργία του προγράμματος</w:t>
      </w:r>
    </w:p>
    <w:p w14:paraId="2FCB0588" w14:textId="77777777" w:rsidR="009C50F7" w:rsidRDefault="009C50F7" w:rsidP="00C72639">
      <w:pPr>
        <w:pStyle w:val="Heading2"/>
        <w:jc w:val="both"/>
      </w:pPr>
      <w:bookmarkStart w:id="23" w:name="_Toc182123200"/>
      <w:r>
        <w:rPr>
          <w:lang w:val="el-GR"/>
        </w:rPr>
        <w:t>Προϋποθέσεις - Εξαρτήσεις</w:t>
      </w:r>
      <w:bookmarkEnd w:id="23"/>
    </w:p>
    <w:p w14:paraId="1AA00C3F" w14:textId="6E36279B" w:rsidR="006B41D5" w:rsidRPr="0005527C" w:rsidRDefault="007F4A0F" w:rsidP="00670265">
      <w:pPr>
        <w:pStyle w:val="template"/>
        <w:ind w:firstLine="720"/>
        <w:jc w:val="both"/>
        <w:rPr>
          <w:lang w:val="el-GR"/>
        </w:rPr>
      </w:pPr>
      <w:r w:rsidRPr="00383460">
        <w:rPr>
          <w:i w:val="0"/>
          <w:lang w:val="el-GR"/>
        </w:rPr>
        <w:t>Ο χρήσ</w:t>
      </w:r>
      <w:r w:rsidR="00751246" w:rsidRPr="00383460">
        <w:rPr>
          <w:i w:val="0"/>
          <w:lang w:val="el-GR"/>
        </w:rPr>
        <w:t>της πρέπει να έχει την έκδοση τελευταία</w:t>
      </w:r>
      <w:r w:rsidR="00584A91" w:rsidRPr="00383460">
        <w:rPr>
          <w:i w:val="0"/>
          <w:lang w:val="el-GR"/>
        </w:rPr>
        <w:t xml:space="preserve"> και να έχει σύνδεση με το ίν</w:t>
      </w:r>
      <w:r w:rsidRPr="00383460">
        <w:rPr>
          <w:i w:val="0"/>
          <w:lang w:val="el-GR"/>
        </w:rPr>
        <w:t>τερνετ και δεν μπορεί κάποιος άλλος να αλλάξει τον κώδικα, δεν επιτρέπεται η αλλαγή του κώδικα παρά μόνο από τον διαχειριστή.</w:t>
      </w:r>
      <w:r w:rsidR="0005527C">
        <w:rPr>
          <w:i w:val="0"/>
          <w:lang w:val="el-GR"/>
        </w:rPr>
        <w:t xml:space="preserve"> Το ειδικό </w:t>
      </w:r>
      <w:r w:rsidR="0005527C">
        <w:rPr>
          <w:i w:val="0"/>
        </w:rPr>
        <w:t xml:space="preserve">hardware </w:t>
      </w:r>
      <w:r w:rsidR="0005527C">
        <w:rPr>
          <w:i w:val="0"/>
          <w:lang w:val="el-GR"/>
        </w:rPr>
        <w:t>στις ταμπλέτες των διανομέων, δεν μπορεί να τροποποιηθεί, όντας συμβατό με την εν λόγω εφαρμογή.</w:t>
      </w:r>
    </w:p>
    <w:p w14:paraId="09029E90" w14:textId="77777777" w:rsidR="009C50F7" w:rsidRDefault="009C50F7" w:rsidP="00C72639">
      <w:pPr>
        <w:pStyle w:val="Heading1"/>
        <w:jc w:val="both"/>
        <w:rPr>
          <w:lang w:val="el-GR"/>
        </w:rPr>
      </w:pPr>
      <w:bookmarkStart w:id="24" w:name="_Toc182123201"/>
      <w:r>
        <w:rPr>
          <w:lang w:val="el-GR"/>
        </w:rPr>
        <w:lastRenderedPageBreak/>
        <w:t>Απαιτήσεις για τις εξωτερικές διεπαφές</w:t>
      </w:r>
      <w:bookmarkEnd w:id="24"/>
    </w:p>
    <w:p w14:paraId="2E9A52C8" w14:textId="77777777" w:rsidR="0005527C" w:rsidRPr="0005527C" w:rsidRDefault="0005527C" w:rsidP="0005527C"/>
    <w:p w14:paraId="4489AD57" w14:textId="77777777" w:rsidR="009C50F7" w:rsidRDefault="009C50F7" w:rsidP="00C72639">
      <w:pPr>
        <w:pStyle w:val="Heading2"/>
        <w:jc w:val="both"/>
      </w:pPr>
      <w:bookmarkStart w:id="25" w:name="_Toc182123202"/>
      <w:r>
        <w:rPr>
          <w:lang w:val="el-GR"/>
        </w:rPr>
        <w:t>Διεπαφή χρήστη</w:t>
      </w:r>
      <w:bookmarkEnd w:id="25"/>
    </w:p>
    <w:p w14:paraId="716684AA" w14:textId="0525028E" w:rsidR="0005527C" w:rsidRDefault="00FC6337" w:rsidP="00670265">
      <w:pPr>
        <w:pStyle w:val="template"/>
        <w:ind w:firstLine="720"/>
        <w:jc w:val="both"/>
        <w:rPr>
          <w:i w:val="0"/>
        </w:rPr>
      </w:pPr>
      <w:r>
        <w:rPr>
          <w:i w:val="0"/>
          <w:lang w:val="el-GR"/>
        </w:rPr>
        <w:t xml:space="preserve">Η Διεπαφή του τελικού χρήστη γίνετε μέσω </w:t>
      </w:r>
      <w:r>
        <w:rPr>
          <w:i w:val="0"/>
        </w:rPr>
        <w:t xml:space="preserve">browser, </w:t>
      </w:r>
      <w:r>
        <w:rPr>
          <w:i w:val="0"/>
          <w:lang w:val="el-GR"/>
        </w:rPr>
        <w:t xml:space="preserve">από την πλευρά των υπαλλήλων η διεπαφή </w:t>
      </w:r>
      <w:r w:rsidR="004C5A8D" w:rsidRPr="004C5A8D">
        <w:rPr>
          <w:rFonts w:hint="eastAsia"/>
          <w:i w:val="0"/>
          <w:lang w:val="el-GR"/>
        </w:rPr>
        <w:t>πραγματοποιείται</w:t>
      </w:r>
      <w:r w:rsidR="004C5A8D">
        <w:rPr>
          <w:i w:val="0"/>
          <w:lang w:val="el-GR"/>
        </w:rPr>
        <w:t xml:space="preserve"> μέσω ειδικών τερματικών, εκ των οποίων αυτά των μεταφορέων είναι φορητά τύπου </w:t>
      </w:r>
      <w:r w:rsidR="004C5A8D">
        <w:rPr>
          <w:i w:val="0"/>
        </w:rPr>
        <w:t>tablet.</w:t>
      </w:r>
    </w:p>
    <w:p w14:paraId="77DFAAF1" w14:textId="77777777" w:rsidR="004C5A8D" w:rsidRPr="004C5A8D" w:rsidRDefault="004C5A8D" w:rsidP="00C72639">
      <w:pPr>
        <w:pStyle w:val="template"/>
        <w:jc w:val="both"/>
        <w:rPr>
          <w:i w:val="0"/>
        </w:rPr>
      </w:pPr>
    </w:p>
    <w:p w14:paraId="514BA721" w14:textId="77777777" w:rsidR="009C50F7" w:rsidRDefault="009C50F7" w:rsidP="00C72639">
      <w:pPr>
        <w:pStyle w:val="Heading2"/>
        <w:jc w:val="both"/>
      </w:pPr>
      <w:bookmarkStart w:id="26" w:name="_Toc182123203"/>
      <w:r>
        <w:rPr>
          <w:lang w:val="el-GR"/>
        </w:rPr>
        <w:t>Διεπαφές υλικού</w:t>
      </w:r>
      <w:bookmarkEnd w:id="26"/>
    </w:p>
    <w:p w14:paraId="5E578F67" w14:textId="1F132466" w:rsidR="009C50F7" w:rsidRPr="004C5A8D" w:rsidRDefault="004C5A8D" w:rsidP="00670265">
      <w:pPr>
        <w:pStyle w:val="template"/>
        <w:ind w:firstLine="720"/>
        <w:jc w:val="both"/>
        <w:rPr>
          <w:i w:val="0"/>
        </w:rPr>
      </w:pPr>
      <w:r>
        <w:rPr>
          <w:i w:val="0"/>
          <w:lang w:val="el-GR"/>
        </w:rPr>
        <w:t xml:space="preserve">Ως προς τους υπαλήλους γίνετε χρήση προσσωπικών υπολογιστών, για τους μεταφορείς χρησιμοποιείτε ειδικά διαμορφωμένο </w:t>
      </w:r>
      <w:r>
        <w:rPr>
          <w:i w:val="0"/>
        </w:rPr>
        <w:t xml:space="preserve">tablet. </w:t>
      </w:r>
      <w:r>
        <w:rPr>
          <w:i w:val="0"/>
          <w:lang w:val="el-GR"/>
        </w:rPr>
        <w:t xml:space="preserve">Για τον </w:t>
      </w:r>
      <w:r>
        <w:rPr>
          <w:i w:val="0"/>
        </w:rPr>
        <w:t xml:space="preserve">Server </w:t>
      </w:r>
      <w:r>
        <w:rPr>
          <w:i w:val="0"/>
          <w:lang w:val="el-GR"/>
        </w:rPr>
        <w:t xml:space="preserve">υπάρχει επεξεργαστής στα 2.4 </w:t>
      </w:r>
      <w:r>
        <w:rPr>
          <w:i w:val="0"/>
        </w:rPr>
        <w:t xml:space="preserve">GHz </w:t>
      </w:r>
      <w:r>
        <w:rPr>
          <w:i w:val="0"/>
          <w:lang w:val="el-GR"/>
        </w:rPr>
        <w:t xml:space="preserve">και 4 </w:t>
      </w:r>
      <w:r>
        <w:rPr>
          <w:i w:val="0"/>
        </w:rPr>
        <w:t xml:space="preserve">GB </w:t>
      </w:r>
      <w:r>
        <w:rPr>
          <w:i w:val="0"/>
          <w:lang w:val="el-GR"/>
        </w:rPr>
        <w:t xml:space="preserve">μνήμη </w:t>
      </w:r>
      <w:r>
        <w:rPr>
          <w:i w:val="0"/>
        </w:rPr>
        <w:t>RAM.</w:t>
      </w:r>
    </w:p>
    <w:p w14:paraId="60254A44" w14:textId="77777777" w:rsidR="009C50F7" w:rsidRDefault="009C50F7" w:rsidP="00C72639">
      <w:pPr>
        <w:pStyle w:val="Heading1"/>
        <w:jc w:val="both"/>
        <w:rPr>
          <w:lang w:val="el-GR"/>
        </w:rPr>
      </w:pPr>
      <w:bookmarkStart w:id="27" w:name="_Toc182123206"/>
      <w:r>
        <w:rPr>
          <w:lang w:val="el-GR"/>
        </w:rPr>
        <w:t>Λειτουργίες συστήματος</w:t>
      </w:r>
      <w:bookmarkEnd w:id="27"/>
    </w:p>
    <w:p w14:paraId="3CD1F4AE" w14:textId="77777777" w:rsidR="00EC7F5B" w:rsidRPr="00EC7F5B" w:rsidRDefault="00EC7F5B" w:rsidP="00EC7F5B"/>
    <w:p w14:paraId="119F0978" w14:textId="066E86D1" w:rsidR="009318B1" w:rsidRPr="00383460" w:rsidRDefault="00670265" w:rsidP="00C72639">
      <w:pPr>
        <w:pStyle w:val="template"/>
        <w:jc w:val="both"/>
        <w:rPr>
          <w:i w:val="0"/>
          <w:lang w:val="el-GR"/>
        </w:rPr>
      </w:pPr>
      <w:r>
        <w:rPr>
          <w:i w:val="0"/>
          <w:lang w:val="el-GR"/>
        </w:rPr>
        <w:t>1)Καταχώρηση / Ενημέρωση / Έλεγχος</w:t>
      </w:r>
      <w:r w:rsidR="001C28C0" w:rsidRPr="00383460">
        <w:rPr>
          <w:i w:val="0"/>
          <w:lang w:val="el-GR"/>
        </w:rPr>
        <w:t xml:space="preserve"> πακέτου (υπάλληλος)</w:t>
      </w:r>
    </w:p>
    <w:p w14:paraId="71EE1075" w14:textId="77777777" w:rsidR="00670265" w:rsidRDefault="00670265" w:rsidP="00C72639">
      <w:pPr>
        <w:pStyle w:val="template"/>
        <w:jc w:val="both"/>
        <w:rPr>
          <w:i w:val="0"/>
          <w:lang w:val="el-GR"/>
        </w:rPr>
      </w:pPr>
    </w:p>
    <w:p w14:paraId="791F8ECE" w14:textId="300213E5" w:rsidR="009318B1" w:rsidRDefault="00670265" w:rsidP="00FD31E7">
      <w:pPr>
        <w:pStyle w:val="template"/>
        <w:jc w:val="both"/>
        <w:rPr>
          <w:i w:val="0"/>
          <w:lang w:val="el-GR"/>
        </w:rPr>
      </w:pPr>
      <w:r>
        <w:rPr>
          <w:i w:val="0"/>
          <w:lang w:val="el-GR"/>
        </w:rPr>
        <w:tab/>
        <w:t>Μόλις η εραιρία παραλάβει ένα νέο προς αποστολή πακέτο, ο υπάλληλος</w:t>
      </w:r>
      <w:r w:rsidR="001C28C0" w:rsidRPr="00383460">
        <w:rPr>
          <w:i w:val="0"/>
          <w:lang w:val="el-GR"/>
        </w:rPr>
        <w:t xml:space="preserve"> </w:t>
      </w:r>
      <w:r w:rsidR="002F4CAF">
        <w:rPr>
          <w:i w:val="0"/>
          <w:lang w:val="el-GR"/>
        </w:rPr>
        <w:t>καταχωρεί τα δεδομένα του πακέτου στο σύστημα, και στην συνέχεια κάνει την πρώτη ενημέρωση του πακέτου, ότι δηλαδή το πακέτο παρελήφθει από το εν λόγω πα</w:t>
      </w:r>
      <w:r w:rsidR="00FD31E7">
        <w:rPr>
          <w:i w:val="0"/>
          <w:lang w:val="el-GR"/>
        </w:rPr>
        <w:t xml:space="preserve">κέτο στο συγκεκριμένο κατάστημα και ξεκινάει την διαδικασία της παράδοσης. </w:t>
      </w:r>
      <w:r w:rsidR="00900ED4">
        <w:rPr>
          <w:i w:val="0"/>
          <w:lang w:val="el-GR"/>
        </w:rPr>
        <w:t xml:space="preserve"> Ο υπάλληλος επίσης μπορεί να ελέγξει την κατάσταση ενός πακέτου, για ανάγκες εποπτείας αλλά και το ενδεχόμενο τηλεφωνικής εξυπηρέτησης.</w:t>
      </w:r>
    </w:p>
    <w:p w14:paraId="1FB6A483" w14:textId="77777777" w:rsidR="00EC7F5B" w:rsidRPr="00383460" w:rsidRDefault="00EC7F5B" w:rsidP="00FD31E7">
      <w:pPr>
        <w:pStyle w:val="template"/>
        <w:jc w:val="both"/>
        <w:rPr>
          <w:i w:val="0"/>
          <w:lang w:val="el-GR"/>
        </w:rPr>
      </w:pPr>
    </w:p>
    <w:p w14:paraId="4AB66095" w14:textId="77777777" w:rsidR="001C28C0" w:rsidRPr="00383460" w:rsidRDefault="009318B1" w:rsidP="00C72639">
      <w:pPr>
        <w:pStyle w:val="template"/>
        <w:jc w:val="both"/>
        <w:rPr>
          <w:i w:val="0"/>
          <w:lang w:val="el-GR"/>
        </w:rPr>
      </w:pPr>
      <w:r w:rsidRPr="00383460">
        <w:rPr>
          <w:i w:val="0"/>
          <w:lang w:val="el-GR"/>
        </w:rPr>
        <w:t xml:space="preserve"> </w:t>
      </w:r>
    </w:p>
    <w:p w14:paraId="51A415C2" w14:textId="77777777" w:rsidR="009318B1" w:rsidRPr="00383460" w:rsidRDefault="001C28C0" w:rsidP="00C72639">
      <w:pPr>
        <w:pStyle w:val="template"/>
        <w:jc w:val="both"/>
        <w:rPr>
          <w:i w:val="0"/>
          <w:lang w:val="el-GR"/>
        </w:rPr>
      </w:pPr>
      <w:r w:rsidRPr="00383460">
        <w:rPr>
          <w:i w:val="0"/>
          <w:lang w:val="el-GR"/>
        </w:rPr>
        <w:t xml:space="preserve"> 2)Έλεγχος κατάστασης μεταφοράς (πελάτης)</w:t>
      </w:r>
    </w:p>
    <w:p w14:paraId="1EE3A751" w14:textId="77777777" w:rsidR="009318B1" w:rsidRDefault="009318B1" w:rsidP="00C72639">
      <w:pPr>
        <w:pStyle w:val="template"/>
        <w:jc w:val="both"/>
        <w:rPr>
          <w:i w:val="0"/>
          <w:lang w:val="el-GR"/>
        </w:rPr>
      </w:pPr>
    </w:p>
    <w:p w14:paraId="13B3D689" w14:textId="044F8C12" w:rsidR="009318B1" w:rsidRDefault="00900ED4" w:rsidP="00900ED4">
      <w:pPr>
        <w:pStyle w:val="template"/>
        <w:ind w:firstLine="720"/>
        <w:jc w:val="both"/>
        <w:rPr>
          <w:i w:val="0"/>
          <w:lang w:val="el-GR"/>
        </w:rPr>
      </w:pPr>
      <w:r>
        <w:rPr>
          <w:i w:val="0"/>
          <w:lang w:val="el-GR"/>
        </w:rPr>
        <w:t xml:space="preserve">Ο πελάτης είναι σε θέση ανα πάσα στιγμή να αιτηθεί την θέση και την διαδρομή μέχρι εκείνη την ώρα του προς αποστολή πακέτου του. Για να το κάνει αυτό χρησιμοποιεί τον σχετικό αριθμό </w:t>
      </w:r>
      <w:r>
        <w:rPr>
          <w:i w:val="0"/>
        </w:rPr>
        <w:t xml:space="preserve">tracking number, </w:t>
      </w:r>
      <w:r>
        <w:rPr>
          <w:i w:val="0"/>
          <w:lang w:val="el-GR"/>
        </w:rPr>
        <w:t>που του εκδίδει η εταιρία την στιγμή που παραλαμβάνει το πακέτο. Εϊναι ευθύνη του αποστολέα να μεταβιβάσει στον παραλήπτη του πακέτου, τον ενλόγω αριθμό.</w:t>
      </w:r>
    </w:p>
    <w:p w14:paraId="5F000B19" w14:textId="77777777" w:rsidR="00EC7F5B" w:rsidRDefault="00EC7F5B" w:rsidP="00900ED4">
      <w:pPr>
        <w:pStyle w:val="template"/>
        <w:ind w:firstLine="720"/>
        <w:jc w:val="both"/>
        <w:rPr>
          <w:i w:val="0"/>
          <w:lang w:val="el-GR"/>
        </w:rPr>
      </w:pPr>
    </w:p>
    <w:p w14:paraId="7ABD3F50" w14:textId="77777777" w:rsidR="00900ED4" w:rsidRPr="00383460" w:rsidRDefault="00900ED4" w:rsidP="00C72639">
      <w:pPr>
        <w:pStyle w:val="template"/>
        <w:jc w:val="both"/>
        <w:rPr>
          <w:i w:val="0"/>
          <w:lang w:val="el-GR"/>
        </w:rPr>
      </w:pPr>
    </w:p>
    <w:p w14:paraId="7539FC8A" w14:textId="77777777" w:rsidR="001C28C0" w:rsidRPr="00383460" w:rsidRDefault="001C28C0" w:rsidP="00C72639">
      <w:pPr>
        <w:pStyle w:val="template"/>
        <w:jc w:val="both"/>
        <w:rPr>
          <w:i w:val="0"/>
          <w:lang w:val="el-GR"/>
        </w:rPr>
      </w:pPr>
      <w:r w:rsidRPr="00383460">
        <w:rPr>
          <w:i w:val="0"/>
          <w:lang w:val="el-GR"/>
        </w:rPr>
        <w:t xml:space="preserve">3)Παράδοση πακέτου (μεταφορέας) </w:t>
      </w:r>
    </w:p>
    <w:p w14:paraId="4C9A31DE" w14:textId="77777777" w:rsidR="009318B1" w:rsidRPr="00383460" w:rsidRDefault="009318B1" w:rsidP="00C72639">
      <w:pPr>
        <w:pStyle w:val="template"/>
        <w:jc w:val="both"/>
        <w:rPr>
          <w:i w:val="0"/>
          <w:lang w:val="el-GR"/>
        </w:rPr>
      </w:pPr>
    </w:p>
    <w:p w14:paraId="5277F5AD" w14:textId="1031EA9A" w:rsidR="009318B1" w:rsidRDefault="00900ED4" w:rsidP="00900ED4">
      <w:pPr>
        <w:pStyle w:val="template"/>
        <w:ind w:firstLine="720"/>
        <w:jc w:val="both"/>
        <w:rPr>
          <w:i w:val="0"/>
          <w:lang w:val="el-GR"/>
        </w:rPr>
      </w:pPr>
      <w:r>
        <w:rPr>
          <w:i w:val="0"/>
          <w:lang w:val="el-GR"/>
        </w:rPr>
        <w:t>Ο μεταφορέας αφού ζητήσει από τον παραλήπτη να υπογράψει στο σχετικό παιδίο της εφαρμογής, του παραδίδει το πακέτο.</w:t>
      </w:r>
    </w:p>
    <w:p w14:paraId="36A7D0BF" w14:textId="77777777" w:rsidR="00EC7F5B" w:rsidRPr="00383460" w:rsidRDefault="00EC7F5B" w:rsidP="00900ED4">
      <w:pPr>
        <w:pStyle w:val="template"/>
        <w:ind w:firstLine="720"/>
        <w:jc w:val="both"/>
        <w:rPr>
          <w:i w:val="0"/>
          <w:lang w:val="el-GR"/>
        </w:rPr>
      </w:pPr>
    </w:p>
    <w:p w14:paraId="5F18DA7E" w14:textId="77777777" w:rsidR="00584A91" w:rsidRPr="00383460" w:rsidRDefault="00584A91" w:rsidP="00C72639">
      <w:pPr>
        <w:pStyle w:val="template"/>
        <w:jc w:val="both"/>
        <w:rPr>
          <w:i w:val="0"/>
          <w:lang w:val="el-GR"/>
        </w:rPr>
      </w:pPr>
    </w:p>
    <w:p w14:paraId="5782FC26" w14:textId="77777777" w:rsidR="009C50F7" w:rsidRPr="00383460" w:rsidRDefault="001C28C0" w:rsidP="00C72639">
      <w:pPr>
        <w:pStyle w:val="template"/>
        <w:jc w:val="both"/>
        <w:rPr>
          <w:i w:val="0"/>
          <w:lang w:val="el-GR"/>
        </w:rPr>
      </w:pPr>
      <w:r w:rsidRPr="00383460">
        <w:rPr>
          <w:i w:val="0"/>
          <w:lang w:val="el-GR"/>
        </w:rPr>
        <w:t xml:space="preserve"> 4)Στατιστικά (διαχειριστής)</w:t>
      </w:r>
    </w:p>
    <w:p w14:paraId="5710189E" w14:textId="77777777" w:rsidR="00584A91" w:rsidRPr="00383460" w:rsidRDefault="00584A91" w:rsidP="00C72639">
      <w:pPr>
        <w:pStyle w:val="template"/>
        <w:jc w:val="both"/>
        <w:rPr>
          <w:i w:val="0"/>
          <w:lang w:val="el-GR"/>
        </w:rPr>
      </w:pPr>
    </w:p>
    <w:p w14:paraId="1F8D44EF" w14:textId="245483D4" w:rsidR="00584A91" w:rsidRPr="00383460" w:rsidRDefault="00900ED4" w:rsidP="00C72639">
      <w:pPr>
        <w:pStyle w:val="template"/>
        <w:jc w:val="both"/>
        <w:rPr>
          <w:i w:val="0"/>
          <w:lang w:val="el-GR"/>
        </w:rPr>
      </w:pPr>
      <w:r>
        <w:rPr>
          <w:i w:val="0"/>
          <w:lang w:val="el-GR"/>
        </w:rPr>
        <w:tab/>
        <w:t>Ο διαχειριστής του συστήματος, είναι σε θέση ανα πάσα στιγμή να ενημερωθεί για στατιστικά στοιχεία της ε</w:t>
      </w:r>
      <w:r w:rsidR="00EC7F5B">
        <w:rPr>
          <w:i w:val="0"/>
          <w:lang w:val="el-GR"/>
        </w:rPr>
        <w:t>τιαρίας, όπως διακύμανση βάρους,  ποσοστό πακέτων ανα περιοχή προορισμού, και πακέτα που παραδώθηκαν μέχρι εκείνη τη στιγμή.</w:t>
      </w:r>
    </w:p>
    <w:p w14:paraId="099A4F02" w14:textId="77777777" w:rsidR="009C50F7" w:rsidRDefault="009C50F7" w:rsidP="00C72639">
      <w:pPr>
        <w:pStyle w:val="Heading1"/>
        <w:jc w:val="both"/>
      </w:pPr>
      <w:bookmarkStart w:id="28" w:name="_Toc182123209"/>
      <w:bookmarkStart w:id="29" w:name="_Toc439994690"/>
      <w:r>
        <w:rPr>
          <w:lang w:val="el-GR"/>
        </w:rPr>
        <w:lastRenderedPageBreak/>
        <w:t>Μη λειτουργικές απαιτήσεις</w:t>
      </w:r>
      <w:bookmarkEnd w:id="28"/>
    </w:p>
    <w:p w14:paraId="7FD5AC75" w14:textId="77777777" w:rsidR="009C50F7" w:rsidRDefault="009C50F7" w:rsidP="00C72639">
      <w:pPr>
        <w:pStyle w:val="Heading2"/>
        <w:jc w:val="both"/>
        <w:rPr>
          <w:lang w:val="el-GR"/>
        </w:rPr>
      </w:pPr>
      <w:bookmarkStart w:id="30" w:name="_Toc182123210"/>
      <w:bookmarkEnd w:id="29"/>
      <w:r>
        <w:rPr>
          <w:lang w:val="el-GR"/>
        </w:rPr>
        <w:t>Επιδόσεις</w:t>
      </w:r>
      <w:bookmarkEnd w:id="30"/>
    </w:p>
    <w:p w14:paraId="4345EF34" w14:textId="77777777" w:rsidR="00DC2886" w:rsidRPr="00383460" w:rsidRDefault="00E90D79" w:rsidP="00C72639">
      <w:pPr>
        <w:jc w:val="both"/>
        <w:rPr>
          <w:rFonts w:ascii="Arial" w:hAnsi="Arial" w:cs="Arial"/>
          <w:sz w:val="22"/>
          <w:szCs w:val="22"/>
          <w:lang w:val="el-GR"/>
        </w:rPr>
      </w:pPr>
      <w:r w:rsidRPr="00383460">
        <w:rPr>
          <w:rFonts w:ascii="Arial" w:hAnsi="Arial" w:cs="Arial"/>
          <w:sz w:val="22"/>
          <w:szCs w:val="22"/>
          <w:lang w:val="el-GR"/>
        </w:rPr>
        <w:t>-</w:t>
      </w:r>
      <w:r w:rsidR="001C3CA2" w:rsidRPr="00383460">
        <w:rPr>
          <w:rFonts w:ascii="Arial" w:hAnsi="Arial" w:cs="Arial"/>
          <w:sz w:val="22"/>
          <w:szCs w:val="22"/>
          <w:lang w:val="el-GR"/>
        </w:rPr>
        <w:t xml:space="preserve">Η διεπαφή του χρήστη με την εφαρμογή σε κάθε βήμα του θα πραγματοποιείται σε λιγότερο από 10 δευτερόλεπτα. </w:t>
      </w:r>
    </w:p>
    <w:p w14:paraId="6CF66A8A" w14:textId="77777777" w:rsidR="007270A5" w:rsidRDefault="007270A5" w:rsidP="00C72639">
      <w:pPr>
        <w:jc w:val="both"/>
        <w:rPr>
          <w:lang w:val="el-GR"/>
        </w:rPr>
      </w:pPr>
    </w:p>
    <w:p w14:paraId="4462295E" w14:textId="77777777" w:rsidR="007270A5" w:rsidRPr="007270A5" w:rsidRDefault="007270A5" w:rsidP="00C72639">
      <w:pPr>
        <w:autoSpaceDE w:val="0"/>
        <w:autoSpaceDN w:val="0"/>
        <w:adjustRightInd w:val="0"/>
        <w:spacing w:line="240" w:lineRule="auto"/>
        <w:jc w:val="both"/>
        <w:rPr>
          <w:rFonts w:ascii="Times New Roman" w:eastAsiaTheme="minorHAnsi" w:hAnsi="Times New Roman"/>
          <w:color w:val="000000"/>
          <w:szCs w:val="24"/>
          <w:lang w:val="el-GR"/>
        </w:rPr>
      </w:pPr>
    </w:p>
    <w:p w14:paraId="04D9D118" w14:textId="77777777" w:rsidR="007270A5" w:rsidRPr="00383460" w:rsidRDefault="00E90D79" w:rsidP="00C72639">
      <w:pPr>
        <w:autoSpaceDE w:val="0"/>
        <w:autoSpaceDN w:val="0"/>
        <w:adjustRightInd w:val="0"/>
        <w:spacing w:line="240" w:lineRule="auto"/>
        <w:jc w:val="both"/>
        <w:rPr>
          <w:rFonts w:ascii="Arial" w:eastAsiaTheme="minorHAnsi" w:hAnsi="Arial" w:cs="Arial"/>
          <w:color w:val="000000"/>
          <w:sz w:val="23"/>
          <w:szCs w:val="23"/>
          <w:lang w:val="el-GR"/>
        </w:rPr>
      </w:pPr>
      <w:r w:rsidRPr="00383460">
        <w:rPr>
          <w:rFonts w:ascii="Arial" w:eastAsiaTheme="minorHAnsi" w:hAnsi="Arial" w:cs="Arial"/>
          <w:color w:val="000000"/>
          <w:sz w:val="23"/>
          <w:szCs w:val="23"/>
          <w:lang w:val="el-GR"/>
        </w:rPr>
        <w:t>-</w:t>
      </w:r>
      <w:r w:rsidR="007270A5" w:rsidRPr="00383460">
        <w:rPr>
          <w:rFonts w:ascii="Arial" w:eastAsiaTheme="minorHAnsi" w:hAnsi="Arial" w:cs="Arial"/>
          <w:color w:val="000000"/>
          <w:sz w:val="23"/>
          <w:szCs w:val="23"/>
          <w:lang w:val="el-GR"/>
        </w:rPr>
        <w:t xml:space="preserve">100000 ασύγχρονοι χρήστες για κατάσταση πακέτου </w:t>
      </w:r>
    </w:p>
    <w:p w14:paraId="3337464F" w14:textId="77777777" w:rsidR="007270A5" w:rsidRPr="00DC2886" w:rsidRDefault="007270A5" w:rsidP="00C72639">
      <w:pPr>
        <w:jc w:val="both"/>
        <w:rPr>
          <w:lang w:val="el-GR"/>
        </w:rPr>
      </w:pPr>
    </w:p>
    <w:p w14:paraId="6A910E34" w14:textId="77777777" w:rsidR="007270A5" w:rsidRPr="00E90D79" w:rsidRDefault="009C50F7" w:rsidP="00C72639">
      <w:pPr>
        <w:pStyle w:val="Heading2"/>
        <w:jc w:val="both"/>
        <w:rPr>
          <w:lang w:val="el-GR"/>
        </w:rPr>
      </w:pPr>
      <w:bookmarkStart w:id="31" w:name="_Toc182123212"/>
      <w:r>
        <w:rPr>
          <w:lang w:val="el-GR"/>
        </w:rPr>
        <w:t>Ασφάλεια πληροφορίας</w:t>
      </w:r>
      <w:bookmarkEnd w:id="31"/>
    </w:p>
    <w:p w14:paraId="59DAC1FF" w14:textId="77777777" w:rsidR="007270A5" w:rsidRPr="00383460" w:rsidRDefault="007270A5" w:rsidP="00C72639">
      <w:pPr>
        <w:autoSpaceDE w:val="0"/>
        <w:autoSpaceDN w:val="0"/>
        <w:adjustRightInd w:val="0"/>
        <w:spacing w:after="25"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lang w:val="el-GR"/>
        </w:rPr>
        <w:t>-Κρυπτογράφηση</w:t>
      </w:r>
      <w:r w:rsidRPr="00383460">
        <w:rPr>
          <w:rFonts w:ascii="Arial" w:eastAsiaTheme="minorHAnsi" w:hAnsi="Arial" w:cs="Arial"/>
          <w:color w:val="000000"/>
          <w:sz w:val="22"/>
          <w:szCs w:val="22"/>
        </w:rPr>
        <w:t xml:space="preserve"> SSL </w:t>
      </w:r>
    </w:p>
    <w:p w14:paraId="38513D10" w14:textId="77777777" w:rsidR="007270A5" w:rsidRPr="00383460" w:rsidRDefault="007270A5" w:rsidP="00C72639">
      <w:pPr>
        <w:autoSpaceDE w:val="0"/>
        <w:autoSpaceDN w:val="0"/>
        <w:adjustRightInd w:val="0"/>
        <w:spacing w:line="240" w:lineRule="auto"/>
        <w:jc w:val="both"/>
        <w:rPr>
          <w:rFonts w:ascii="Arial" w:eastAsiaTheme="minorHAnsi" w:hAnsi="Arial" w:cs="Arial"/>
          <w:color w:val="000000"/>
          <w:sz w:val="22"/>
          <w:szCs w:val="22"/>
        </w:rPr>
      </w:pPr>
      <w:r w:rsidRPr="00383460">
        <w:rPr>
          <w:rFonts w:ascii="Arial" w:eastAsiaTheme="minorHAnsi" w:hAnsi="Arial" w:cs="Arial"/>
          <w:color w:val="000000"/>
          <w:sz w:val="22"/>
          <w:szCs w:val="22"/>
        </w:rPr>
        <w:t xml:space="preserve">- Data protection act 1992 </w:t>
      </w:r>
    </w:p>
    <w:p w14:paraId="1FA05818" w14:textId="77777777" w:rsidR="009C50F7" w:rsidRPr="007270A5" w:rsidRDefault="009C50F7" w:rsidP="00C72639">
      <w:pPr>
        <w:pStyle w:val="template"/>
        <w:jc w:val="both"/>
      </w:pPr>
    </w:p>
    <w:p w14:paraId="65605CEB" w14:textId="77777777" w:rsidR="009C50F7" w:rsidRDefault="009C50F7" w:rsidP="00C72639">
      <w:pPr>
        <w:pStyle w:val="Heading2"/>
        <w:jc w:val="both"/>
      </w:pPr>
      <w:bookmarkStart w:id="32" w:name="_Toc182123213"/>
      <w:r>
        <w:rPr>
          <w:lang w:val="el-GR"/>
        </w:rPr>
        <w:t>Ποιότητα λογισμικού</w:t>
      </w:r>
      <w:bookmarkEnd w:id="32"/>
    </w:p>
    <w:p w14:paraId="3CD99929" w14:textId="61863B8D" w:rsidR="00080F49" w:rsidRPr="00383460" w:rsidRDefault="00A16271" w:rsidP="00C72639">
      <w:pPr>
        <w:pStyle w:val="template"/>
        <w:jc w:val="both"/>
        <w:rPr>
          <w:i w:val="0"/>
          <w:lang w:val="el-GR"/>
        </w:rPr>
      </w:pPr>
      <w:r w:rsidRPr="00383460">
        <w:rPr>
          <w:i w:val="0"/>
          <w:lang w:val="el-GR"/>
        </w:rPr>
        <w:t>Η εφαρμογή απαιτεί αξιοπιστία προς τον πελάτη για την πετυχημένη αποστολή των πακέτων σε οποιαδήποτε διεύθυνση και την ασφάλεια των προσωπικών του δεδομέν</w:t>
      </w:r>
      <w:r w:rsidR="00503A5B">
        <w:rPr>
          <w:i w:val="0"/>
          <w:lang w:val="el-GR"/>
        </w:rPr>
        <w:t>ων(Ονοματεπώνυμο και διεύθυνση)</w:t>
      </w:r>
      <w:r w:rsidRPr="00383460">
        <w:rPr>
          <w:i w:val="0"/>
          <w:lang w:val="el-GR"/>
        </w:rPr>
        <w:t>.</w:t>
      </w:r>
    </w:p>
    <w:p w14:paraId="02D5820E" w14:textId="77777777" w:rsidR="009C50F7" w:rsidRPr="004030B5" w:rsidRDefault="009C50F7" w:rsidP="00C72639">
      <w:pPr>
        <w:pStyle w:val="Heading2"/>
        <w:jc w:val="both"/>
        <w:rPr>
          <w:lang w:val="el-GR"/>
        </w:rPr>
      </w:pPr>
      <w:bookmarkStart w:id="33" w:name="_Toc182123214"/>
      <w:r w:rsidRPr="004030B5">
        <w:rPr>
          <w:lang w:val="el-GR"/>
        </w:rPr>
        <w:t>Επιχειρησιακοί κανόνες</w:t>
      </w:r>
      <w:bookmarkEnd w:id="33"/>
    </w:p>
    <w:p w14:paraId="53EB037D" w14:textId="77777777" w:rsidR="009C50F7" w:rsidRPr="00383460" w:rsidRDefault="00A16271" w:rsidP="00C72639">
      <w:pPr>
        <w:pStyle w:val="template"/>
        <w:jc w:val="both"/>
        <w:rPr>
          <w:i w:val="0"/>
          <w:lang w:val="el-GR"/>
        </w:rPr>
      </w:pPr>
      <w:r w:rsidRPr="00383460">
        <w:rPr>
          <w:i w:val="0"/>
          <w:lang w:val="el-GR"/>
        </w:rPr>
        <w:t xml:space="preserve">Οι εργαζόμενοι πρέπει να τηρούν τα συμφωνημένα χρονικά περιθώρια της παράδοσης των πακέτων και τον σεβασμό των προσωπικών δεδομένων του χρήστη. Ο μεταφορέας επιβάλλεται να ενημερωθεί για το αν το πακέτο </w:t>
      </w:r>
      <w:r w:rsidR="0081359D" w:rsidRPr="00383460">
        <w:rPr>
          <w:i w:val="0"/>
          <w:lang w:val="el-GR"/>
        </w:rPr>
        <w:t>είναι</w:t>
      </w:r>
      <w:r w:rsidRPr="00383460">
        <w:rPr>
          <w:i w:val="0"/>
          <w:lang w:val="el-GR"/>
        </w:rPr>
        <w:t xml:space="preserve"> </w:t>
      </w:r>
      <w:r w:rsidR="0081359D" w:rsidRPr="00383460">
        <w:rPr>
          <w:i w:val="0"/>
          <w:lang w:val="el-GR"/>
        </w:rPr>
        <w:t>εύθραυστο</w:t>
      </w:r>
      <w:r w:rsidRPr="00383460">
        <w:rPr>
          <w:i w:val="0"/>
          <w:lang w:val="el-GR"/>
        </w:rPr>
        <w:t xml:space="preserve"> η όχι και την ανάλογη συσκευασία που θα μεταφερθεί </w:t>
      </w:r>
      <w:r w:rsidR="0081359D" w:rsidRPr="00383460">
        <w:rPr>
          <w:i w:val="0"/>
          <w:lang w:val="el-GR"/>
        </w:rPr>
        <w:t>αυτό. Αν συμβεί κάτι απρόσμενο με το πακέτο και δεν είναι γνωστή η κατάστασή του ή η τοποθεσία του ο πελάτης έχει επιστροφή  χρημάτων.</w:t>
      </w:r>
    </w:p>
    <w:p w14:paraId="79F1B949" w14:textId="77777777" w:rsidR="006B31CB" w:rsidRPr="00383460" w:rsidRDefault="006B31CB" w:rsidP="00C72639">
      <w:pPr>
        <w:jc w:val="both"/>
        <w:rPr>
          <w:lang w:val="el-GR"/>
        </w:rPr>
      </w:pPr>
    </w:p>
    <w:p w14:paraId="495E256C" w14:textId="77777777" w:rsidR="00EB56C1" w:rsidRDefault="00EB56C1" w:rsidP="00C72639">
      <w:pPr>
        <w:jc w:val="both"/>
        <w:rPr>
          <w:lang w:val="el-GR"/>
        </w:rPr>
      </w:pPr>
    </w:p>
    <w:p w14:paraId="081D616D" w14:textId="463AE446" w:rsidR="00AF7314" w:rsidRDefault="00AF7314" w:rsidP="00C72639">
      <w:pPr>
        <w:jc w:val="both"/>
        <w:rPr>
          <w:lang w:val="el-GR"/>
        </w:rPr>
      </w:pPr>
    </w:p>
    <w:p w14:paraId="6A2F4D1E" w14:textId="77777777" w:rsidR="00AF7314" w:rsidRDefault="00AF7314" w:rsidP="00C72639">
      <w:pPr>
        <w:jc w:val="both"/>
        <w:rPr>
          <w:lang w:val="el-GR"/>
        </w:rPr>
      </w:pPr>
    </w:p>
    <w:p w14:paraId="33AE57EC" w14:textId="6FF0A665" w:rsidR="00AF7314" w:rsidRDefault="00AF7314" w:rsidP="00C72639">
      <w:pPr>
        <w:jc w:val="both"/>
        <w:rPr>
          <w:lang w:val="el-GR"/>
        </w:rPr>
      </w:pPr>
    </w:p>
    <w:p w14:paraId="426FB6A0" w14:textId="77777777" w:rsidR="00AF7314" w:rsidRPr="00897B76" w:rsidRDefault="00AF7314" w:rsidP="00C72639">
      <w:pPr>
        <w:jc w:val="both"/>
        <w:rPr>
          <w:b/>
          <w:lang w:val="el-GR"/>
        </w:rPr>
      </w:pPr>
      <w:r w:rsidRPr="00897B76">
        <w:rPr>
          <w:b/>
          <w:lang w:val="el-GR"/>
        </w:rPr>
        <w:t xml:space="preserve">ΔΙΑΓΡΑΜΜΑΤΑ </w:t>
      </w:r>
      <w:r w:rsidRPr="00897B76">
        <w:rPr>
          <w:b/>
        </w:rPr>
        <w:t>UML</w:t>
      </w:r>
    </w:p>
    <w:p w14:paraId="52BDF350" w14:textId="77777777" w:rsidR="00AF7314" w:rsidRPr="00E90D79" w:rsidRDefault="00AF7314" w:rsidP="00C72639">
      <w:pPr>
        <w:jc w:val="both"/>
        <w:rPr>
          <w:lang w:val="el-GR"/>
        </w:rPr>
      </w:pPr>
    </w:p>
    <w:p w14:paraId="71FEBA77" w14:textId="77777777" w:rsidR="00AF7314" w:rsidRPr="00E90D79" w:rsidRDefault="00AF7314" w:rsidP="00C72639">
      <w:pPr>
        <w:jc w:val="both"/>
        <w:rPr>
          <w:lang w:val="el-GR"/>
        </w:rPr>
      </w:pPr>
    </w:p>
    <w:p w14:paraId="54444A0F" w14:textId="77777777" w:rsidR="00AF7314" w:rsidRPr="00E90D79" w:rsidRDefault="00AF7314" w:rsidP="00C72639">
      <w:pPr>
        <w:jc w:val="both"/>
        <w:rPr>
          <w:lang w:val="el-GR"/>
        </w:rPr>
      </w:pPr>
    </w:p>
    <w:p w14:paraId="5ADA11C4" w14:textId="77777777" w:rsidR="00AF7314" w:rsidRPr="00E90D79" w:rsidRDefault="00AF7314" w:rsidP="00C72639">
      <w:pPr>
        <w:jc w:val="both"/>
        <w:rPr>
          <w:lang w:val="el-GR"/>
        </w:rPr>
      </w:pPr>
    </w:p>
    <w:p w14:paraId="7AE870C1" w14:textId="302F6D9F" w:rsidR="00AF7314" w:rsidRPr="00897B76" w:rsidRDefault="00AF7314" w:rsidP="00C72639">
      <w:pPr>
        <w:jc w:val="both"/>
        <w:rPr>
          <w:i/>
          <w:lang w:val="el-GR"/>
        </w:rPr>
      </w:pPr>
      <w:r w:rsidRPr="00897B76">
        <w:rPr>
          <w:i/>
          <w:lang w:val="el-GR"/>
        </w:rPr>
        <w:t>ΔΙΑΓΡΑΜΜΑ ΚΛΑΣΕΩΝ</w:t>
      </w:r>
      <w:r w:rsidR="00E90D79" w:rsidRPr="00897B76">
        <w:rPr>
          <w:i/>
          <w:lang w:val="el-GR"/>
        </w:rPr>
        <w:t xml:space="preserve"> ΜΠΑΙΝΕΙ ΕΔΩ</w:t>
      </w:r>
    </w:p>
    <w:p w14:paraId="05006369" w14:textId="77777777" w:rsidR="00AF7314" w:rsidRDefault="00AF7314" w:rsidP="00C72639">
      <w:pPr>
        <w:jc w:val="both"/>
        <w:rPr>
          <w:lang w:val="el-GR"/>
        </w:rPr>
      </w:pPr>
    </w:p>
    <w:p w14:paraId="5FB8EDE3" w14:textId="77777777" w:rsidR="00532D0A" w:rsidRDefault="00532D0A" w:rsidP="00C72639">
      <w:pPr>
        <w:jc w:val="both"/>
        <w:rPr>
          <w:lang w:val="el-GR"/>
        </w:rPr>
      </w:pPr>
    </w:p>
    <w:p w14:paraId="3B5C96C1" w14:textId="05E72761" w:rsidR="00532D0A" w:rsidRDefault="00532D0A" w:rsidP="00C72639">
      <w:pPr>
        <w:jc w:val="both"/>
        <w:rPr>
          <w:lang w:val="el-GR"/>
        </w:rPr>
      </w:pPr>
    </w:p>
    <w:p w14:paraId="6A102F45" w14:textId="77777777" w:rsidR="00532D0A" w:rsidRDefault="00532D0A" w:rsidP="00C72639">
      <w:pPr>
        <w:jc w:val="both"/>
        <w:rPr>
          <w:lang w:val="el-GR"/>
        </w:rPr>
      </w:pPr>
    </w:p>
    <w:p w14:paraId="259A9B2F" w14:textId="0D496098" w:rsidR="00532D0A" w:rsidRDefault="00532D0A" w:rsidP="00C72639">
      <w:pPr>
        <w:jc w:val="both"/>
        <w:rPr>
          <w:lang w:val="el-GR"/>
        </w:rPr>
      </w:pPr>
      <w:r w:rsidRPr="00532D0A">
        <w:rPr>
          <w:noProof/>
        </w:rPr>
        <w:lastRenderedPageBreak/>
        <w:drawing>
          <wp:anchor distT="0" distB="0" distL="114300" distR="114300" simplePos="0" relativeHeight="251658240" behindDoc="0" locked="0" layoutInCell="1" allowOverlap="1" wp14:anchorId="156900E1" wp14:editId="5E770A15">
            <wp:simplePos x="0" y="0"/>
            <wp:positionH relativeFrom="column">
              <wp:posOffset>-1028700</wp:posOffset>
            </wp:positionH>
            <wp:positionV relativeFrom="paragraph">
              <wp:posOffset>152400</wp:posOffset>
            </wp:positionV>
            <wp:extent cx="7315200" cy="62865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7315200" cy="6286500"/>
                    </a:xfrm>
                    <a:prstGeom prst="rect">
                      <a:avLst/>
                    </a:prstGeom>
                  </pic:spPr>
                </pic:pic>
              </a:graphicData>
            </a:graphic>
            <wp14:sizeRelH relativeFrom="page">
              <wp14:pctWidth>0</wp14:pctWidth>
            </wp14:sizeRelH>
            <wp14:sizeRelV relativeFrom="page">
              <wp14:pctHeight>0</wp14:pctHeight>
            </wp14:sizeRelV>
          </wp:anchor>
        </w:drawing>
      </w:r>
    </w:p>
    <w:p w14:paraId="37401B7D" w14:textId="7B231E2B" w:rsidR="00532D0A" w:rsidRDefault="00532D0A" w:rsidP="00C72639">
      <w:pPr>
        <w:jc w:val="both"/>
        <w:rPr>
          <w:lang w:val="el-GR"/>
        </w:rPr>
      </w:pPr>
    </w:p>
    <w:p w14:paraId="316B53D7" w14:textId="1E9A870E" w:rsidR="00532D0A" w:rsidRDefault="00532D0A" w:rsidP="00C72639">
      <w:pPr>
        <w:jc w:val="both"/>
        <w:rPr>
          <w:lang w:val="el-GR"/>
        </w:rPr>
      </w:pPr>
    </w:p>
    <w:p w14:paraId="7D7C393E" w14:textId="77777777" w:rsidR="00532D0A" w:rsidRDefault="00532D0A" w:rsidP="00C72639">
      <w:pPr>
        <w:jc w:val="both"/>
        <w:rPr>
          <w:lang w:val="el-GR"/>
        </w:rPr>
      </w:pPr>
    </w:p>
    <w:p w14:paraId="7AF26139" w14:textId="77777777" w:rsidR="00AF7314" w:rsidRDefault="00AF7314" w:rsidP="00C72639">
      <w:pPr>
        <w:jc w:val="both"/>
        <w:rPr>
          <w:lang w:val="el-GR"/>
        </w:rPr>
      </w:pPr>
    </w:p>
    <w:p w14:paraId="3F88BCBF" w14:textId="77777777" w:rsidR="00AF7314" w:rsidRDefault="00AF7314" w:rsidP="00C72639">
      <w:pPr>
        <w:jc w:val="both"/>
        <w:rPr>
          <w:lang w:val="el-GR"/>
        </w:rPr>
      </w:pPr>
    </w:p>
    <w:p w14:paraId="7BBDBABC"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ΔΡΑΣΤΗΡΙΟΤΗΤΩΝ</w:t>
      </w:r>
      <w:r>
        <w:rPr>
          <w:lang w:val="el-GR"/>
        </w:rPr>
        <w:t xml:space="preserve"> ΜΠΑΙΝΟΥΝ ΕΔΩ</w:t>
      </w:r>
    </w:p>
    <w:p w14:paraId="38B1A5D9" w14:textId="77777777" w:rsidR="00AF7314" w:rsidRDefault="00AF7314" w:rsidP="00C72639">
      <w:pPr>
        <w:jc w:val="both"/>
        <w:rPr>
          <w:lang w:val="el-GR"/>
        </w:rPr>
      </w:pPr>
    </w:p>
    <w:p w14:paraId="14CEBAB7" w14:textId="77777777" w:rsidR="00AF7314" w:rsidRDefault="00AF7314" w:rsidP="00C72639">
      <w:pPr>
        <w:jc w:val="both"/>
        <w:rPr>
          <w:lang w:val="el-GR"/>
        </w:rPr>
      </w:pPr>
    </w:p>
    <w:p w14:paraId="59DDAF7B" w14:textId="3A0A386E" w:rsidR="00E90D79" w:rsidRDefault="00E90D79" w:rsidP="00C72639">
      <w:pPr>
        <w:jc w:val="both"/>
        <w:rPr>
          <w:lang w:val="el-GR"/>
        </w:rPr>
      </w:pPr>
    </w:p>
    <w:p w14:paraId="28A1F9F2" w14:textId="77777777" w:rsidR="00AF7314" w:rsidRDefault="00E90D79" w:rsidP="00C72639">
      <w:pPr>
        <w:jc w:val="both"/>
        <w:rPr>
          <w:lang w:val="el-GR"/>
        </w:rPr>
      </w:pPr>
      <w:r>
        <w:rPr>
          <w:lang w:val="el-GR"/>
        </w:rPr>
        <w:t xml:space="preserve">3 </w:t>
      </w:r>
      <w:r w:rsidR="00AF7314">
        <w:rPr>
          <w:lang w:val="el-GR"/>
        </w:rPr>
        <w:t>ΔΙΑΓΡΑΜΜΑ</w:t>
      </w:r>
      <w:r>
        <w:rPr>
          <w:lang w:val="el-GR"/>
        </w:rPr>
        <w:t>ΤΑ</w:t>
      </w:r>
      <w:r w:rsidR="00AF7314">
        <w:rPr>
          <w:lang w:val="el-GR"/>
        </w:rPr>
        <w:t xml:space="preserve"> ΑΚΟΛΟΥΘΙΑΣ</w:t>
      </w:r>
      <w:r>
        <w:rPr>
          <w:lang w:val="el-GR"/>
        </w:rPr>
        <w:t xml:space="preserve"> ΜΠΑΙΝΟΥΝ ΕΔΩ</w:t>
      </w:r>
    </w:p>
    <w:p w14:paraId="68FE80D8" w14:textId="77777777" w:rsidR="00AF7314" w:rsidRDefault="00AF7314" w:rsidP="00C72639">
      <w:pPr>
        <w:jc w:val="both"/>
        <w:rPr>
          <w:lang w:val="el-GR"/>
        </w:rPr>
      </w:pPr>
    </w:p>
    <w:p w14:paraId="10FA887B" w14:textId="77777777" w:rsidR="00AF7314" w:rsidRPr="00E90D79" w:rsidRDefault="00AF7314" w:rsidP="00C72639">
      <w:pPr>
        <w:jc w:val="both"/>
        <w:rPr>
          <w:lang w:val="el-GR"/>
        </w:rPr>
      </w:pPr>
    </w:p>
    <w:p w14:paraId="76528343" w14:textId="77777777" w:rsidR="00AF7314" w:rsidRPr="00E90D79" w:rsidRDefault="00AF7314" w:rsidP="00C72639">
      <w:pPr>
        <w:jc w:val="both"/>
        <w:rPr>
          <w:lang w:val="el-GR"/>
        </w:rPr>
      </w:pPr>
    </w:p>
    <w:p w14:paraId="5682A477" w14:textId="77777777" w:rsidR="00AF7314" w:rsidRPr="00E90D79" w:rsidRDefault="00AF7314" w:rsidP="00C72639">
      <w:pPr>
        <w:jc w:val="both"/>
        <w:rPr>
          <w:lang w:val="el-GR"/>
        </w:rPr>
      </w:pPr>
    </w:p>
    <w:p w14:paraId="6CEC3E46" w14:textId="77777777" w:rsidR="00AF7314" w:rsidRPr="00E90D79" w:rsidRDefault="00396787" w:rsidP="00C72639">
      <w:pPr>
        <w:jc w:val="both"/>
        <w:rPr>
          <w:lang w:val="el-GR"/>
        </w:rPr>
      </w:pPr>
      <w:r>
        <w:rPr>
          <w:lang w:val="el-GR"/>
        </w:rPr>
        <w:t xml:space="preserve">ΕΔΩ ΚΑΝΕ ΤΑ </w:t>
      </w:r>
      <w:r>
        <w:t>PMD</w:t>
      </w:r>
    </w:p>
    <w:p w14:paraId="3E1DE37D" w14:textId="77777777" w:rsidR="00396787" w:rsidRPr="00E90D79" w:rsidRDefault="00396787" w:rsidP="00C72639">
      <w:pPr>
        <w:jc w:val="both"/>
        <w:rPr>
          <w:lang w:val="el-GR"/>
        </w:rPr>
      </w:pPr>
      <w:r>
        <w:lastRenderedPageBreak/>
        <w:t>BREAKPOINT</w:t>
      </w:r>
    </w:p>
    <w:p w14:paraId="1BAD0728" w14:textId="77777777" w:rsidR="00396787" w:rsidRPr="00E90D79" w:rsidRDefault="00396787" w:rsidP="00C72639">
      <w:pPr>
        <w:jc w:val="both"/>
        <w:rPr>
          <w:lang w:val="el-GR"/>
        </w:rPr>
      </w:pPr>
      <w:r>
        <w:t>JUNIT</w:t>
      </w:r>
    </w:p>
    <w:p w14:paraId="26E579D9" w14:textId="77777777" w:rsidR="00CD09B2" w:rsidRDefault="00CD09B2" w:rsidP="00C72639">
      <w:pPr>
        <w:jc w:val="both"/>
      </w:pPr>
      <w:bookmarkStart w:id="34" w:name="_GoBack"/>
      <w:bookmarkEnd w:id="34"/>
    </w:p>
    <w:p w14:paraId="70E60CDD" w14:textId="2FB21E76" w:rsidR="00CD09B2" w:rsidRDefault="00CD09B2" w:rsidP="00C72639">
      <w:pPr>
        <w:jc w:val="both"/>
      </w:pPr>
    </w:p>
    <w:p w14:paraId="4C804BBA" w14:textId="77777777" w:rsidR="00CD09B2" w:rsidRDefault="00CD09B2" w:rsidP="00C72639">
      <w:pPr>
        <w:jc w:val="both"/>
      </w:pPr>
    </w:p>
    <w:p w14:paraId="4A9B2B10" w14:textId="1C3E5E77" w:rsidR="00AF7314" w:rsidRPr="00CD09B2" w:rsidRDefault="002C0599" w:rsidP="00C72639">
      <w:pPr>
        <w:jc w:val="both"/>
        <w:rPr>
          <w:i/>
          <w:lang w:val="el-GR"/>
        </w:rPr>
      </w:pPr>
      <w:r>
        <w:rPr>
          <w:noProof/>
        </w:rPr>
        <w:drawing>
          <wp:anchor distT="0" distB="0" distL="114300" distR="114300" simplePos="0" relativeHeight="251659264" behindDoc="0" locked="0" layoutInCell="1" allowOverlap="1" wp14:anchorId="0E6C5C0A" wp14:editId="3D1C7962">
            <wp:simplePos x="0" y="0"/>
            <wp:positionH relativeFrom="column">
              <wp:posOffset>-600710</wp:posOffset>
            </wp:positionH>
            <wp:positionV relativeFrom="paragraph">
              <wp:posOffset>266700</wp:posOffset>
            </wp:positionV>
            <wp:extent cx="6800850" cy="64008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1-28 at 4.28.07 PM.png"/>
                    <pic:cNvPicPr/>
                  </pic:nvPicPr>
                  <pic:blipFill>
                    <a:blip r:embed="rId12">
                      <a:extLst>
                        <a:ext uri="{28A0092B-C50C-407E-A947-70E740481C1C}">
                          <a14:useLocalDpi xmlns:a14="http://schemas.microsoft.com/office/drawing/2010/main" val="0"/>
                        </a:ext>
                      </a:extLst>
                    </a:blip>
                    <a:stretch>
                      <a:fillRect/>
                    </a:stretch>
                  </pic:blipFill>
                  <pic:spPr>
                    <a:xfrm>
                      <a:off x="0" y="0"/>
                      <a:ext cx="6800850" cy="6400800"/>
                    </a:xfrm>
                    <a:prstGeom prst="rect">
                      <a:avLst/>
                    </a:prstGeom>
                  </pic:spPr>
                </pic:pic>
              </a:graphicData>
            </a:graphic>
            <wp14:sizeRelH relativeFrom="page">
              <wp14:pctWidth>0</wp14:pctWidth>
            </wp14:sizeRelH>
            <wp14:sizeRelV relativeFrom="page">
              <wp14:pctHeight>0</wp14:pctHeight>
            </wp14:sizeRelV>
          </wp:anchor>
        </w:drawing>
      </w:r>
      <w:r w:rsidR="00CD09B2" w:rsidRPr="00CD09B2">
        <w:rPr>
          <w:i/>
          <w:lang w:val="el-GR"/>
        </w:rPr>
        <w:t>Line Coverage :</w:t>
      </w:r>
    </w:p>
    <w:p w14:paraId="3DCFD9DB" w14:textId="4C600F78" w:rsidR="00AF7314" w:rsidRPr="00E90D79" w:rsidRDefault="00AF7314" w:rsidP="00C72639">
      <w:pPr>
        <w:jc w:val="both"/>
        <w:rPr>
          <w:lang w:val="el-GR"/>
        </w:rPr>
      </w:pPr>
    </w:p>
    <w:p w14:paraId="69E5869D" w14:textId="77777777" w:rsidR="00AF7314" w:rsidRPr="00E90D79" w:rsidRDefault="00AF7314" w:rsidP="00C72639">
      <w:pPr>
        <w:jc w:val="both"/>
        <w:rPr>
          <w:lang w:val="el-GR"/>
        </w:rPr>
      </w:pPr>
    </w:p>
    <w:p w14:paraId="256A2FFF" w14:textId="77777777" w:rsidR="00AF7314" w:rsidRPr="00E90D79" w:rsidRDefault="00AF7314" w:rsidP="00C72639">
      <w:pPr>
        <w:jc w:val="both"/>
        <w:rPr>
          <w:lang w:val="el-GR"/>
        </w:rPr>
      </w:pPr>
    </w:p>
    <w:p w14:paraId="75BFFFE2" w14:textId="23746C5F" w:rsidR="00AF7314" w:rsidRPr="00E90D79" w:rsidRDefault="00AF7314" w:rsidP="00C72639">
      <w:pPr>
        <w:jc w:val="both"/>
        <w:rPr>
          <w:lang w:val="el-GR"/>
        </w:rPr>
      </w:pPr>
    </w:p>
    <w:p w14:paraId="61C86E6C" w14:textId="77777777" w:rsidR="00AF7314" w:rsidRPr="00E90D79" w:rsidRDefault="00AF7314" w:rsidP="00C72639">
      <w:pPr>
        <w:jc w:val="both"/>
        <w:rPr>
          <w:lang w:val="el-GR"/>
        </w:rPr>
      </w:pPr>
    </w:p>
    <w:p w14:paraId="6140FFAC" w14:textId="77777777" w:rsidR="00AF7314" w:rsidRPr="00E90D79" w:rsidRDefault="00AF7314" w:rsidP="00C72639">
      <w:pPr>
        <w:jc w:val="both"/>
        <w:rPr>
          <w:lang w:val="el-GR"/>
        </w:rPr>
      </w:pPr>
    </w:p>
    <w:p w14:paraId="159D4C8B" w14:textId="77777777" w:rsidR="00AF7314" w:rsidRPr="00E90D79" w:rsidRDefault="00AF7314" w:rsidP="00C72639">
      <w:pPr>
        <w:jc w:val="both"/>
        <w:rPr>
          <w:lang w:val="el-GR"/>
        </w:rPr>
      </w:pPr>
    </w:p>
    <w:p w14:paraId="4E8E28EB" w14:textId="77777777" w:rsidR="00AF7314" w:rsidRPr="00E90D79" w:rsidRDefault="00AF7314" w:rsidP="00C72639">
      <w:pPr>
        <w:jc w:val="both"/>
        <w:rPr>
          <w:lang w:val="el-GR"/>
        </w:rPr>
      </w:pPr>
    </w:p>
    <w:p w14:paraId="3EC49098" w14:textId="13DD88EF" w:rsidR="00AF7314" w:rsidRPr="00E90D79" w:rsidRDefault="00AF7314" w:rsidP="00C72639">
      <w:pPr>
        <w:jc w:val="both"/>
        <w:rPr>
          <w:lang w:val="el-GR"/>
        </w:rPr>
      </w:pPr>
    </w:p>
    <w:p w14:paraId="15EBED2A" w14:textId="77777777" w:rsidR="00AF7314" w:rsidRPr="00E90D79" w:rsidRDefault="00AF7314" w:rsidP="00C72639">
      <w:pPr>
        <w:jc w:val="both"/>
        <w:rPr>
          <w:lang w:val="el-GR"/>
        </w:rPr>
      </w:pPr>
    </w:p>
    <w:p w14:paraId="16F624D9" w14:textId="77777777" w:rsidR="00AF7314" w:rsidRPr="00E90D79" w:rsidRDefault="00AF7314" w:rsidP="00C72639">
      <w:pPr>
        <w:jc w:val="both"/>
        <w:rPr>
          <w:lang w:val="el-GR"/>
        </w:rPr>
      </w:pPr>
    </w:p>
    <w:p w14:paraId="7BF06255" w14:textId="77777777" w:rsidR="00AF7314" w:rsidRPr="00E90D79" w:rsidRDefault="00AF7314" w:rsidP="00C72639">
      <w:pPr>
        <w:jc w:val="both"/>
        <w:rPr>
          <w:lang w:val="el-GR"/>
        </w:rPr>
      </w:pPr>
    </w:p>
    <w:p w14:paraId="4FF95E59" w14:textId="77777777" w:rsidR="00AF7314" w:rsidRPr="00E90D79" w:rsidRDefault="00AF7314" w:rsidP="00C72639">
      <w:pPr>
        <w:jc w:val="both"/>
        <w:rPr>
          <w:lang w:val="el-GR"/>
        </w:rPr>
      </w:pPr>
    </w:p>
    <w:p w14:paraId="2CA565C2" w14:textId="77777777" w:rsidR="00AF7314" w:rsidRPr="00E90D79" w:rsidRDefault="00AF7314" w:rsidP="00C72639">
      <w:pPr>
        <w:jc w:val="both"/>
        <w:rPr>
          <w:lang w:val="el-GR"/>
        </w:rPr>
      </w:pPr>
    </w:p>
    <w:p w14:paraId="603D8CC1" w14:textId="3EA4DBF4" w:rsidR="00AF7314" w:rsidRPr="00E90D79" w:rsidRDefault="00AF7314" w:rsidP="00C72639">
      <w:pPr>
        <w:jc w:val="both"/>
        <w:rPr>
          <w:lang w:val="el-GR"/>
        </w:rPr>
      </w:pPr>
    </w:p>
    <w:p w14:paraId="344DBAAE" w14:textId="77777777" w:rsidR="00AF7314" w:rsidRPr="00E90D79" w:rsidRDefault="00AF7314" w:rsidP="00C72639">
      <w:pPr>
        <w:jc w:val="both"/>
        <w:rPr>
          <w:lang w:val="el-GR"/>
        </w:rPr>
      </w:pPr>
    </w:p>
    <w:p w14:paraId="24FF74A3" w14:textId="77777777" w:rsidR="00AF7314" w:rsidRDefault="00AF7314" w:rsidP="00C72639">
      <w:pPr>
        <w:jc w:val="both"/>
        <w:rPr>
          <w:lang w:val="el-GR"/>
        </w:rPr>
      </w:pPr>
    </w:p>
    <w:p w14:paraId="772A595E" w14:textId="77777777" w:rsidR="008F2EC4" w:rsidRDefault="008F2EC4" w:rsidP="00C72639">
      <w:pPr>
        <w:jc w:val="both"/>
        <w:rPr>
          <w:lang w:val="el-GR"/>
        </w:rPr>
      </w:pPr>
    </w:p>
    <w:p w14:paraId="2EB36848" w14:textId="77777777" w:rsidR="008F2EC4" w:rsidRDefault="008F2EC4" w:rsidP="00C72639">
      <w:pPr>
        <w:jc w:val="both"/>
        <w:rPr>
          <w:lang w:val="el-GR"/>
        </w:rPr>
      </w:pPr>
    </w:p>
    <w:p w14:paraId="33B452D2" w14:textId="77777777" w:rsidR="008F2EC4" w:rsidRDefault="008F2EC4" w:rsidP="00C72639">
      <w:pPr>
        <w:jc w:val="both"/>
        <w:rPr>
          <w:lang w:val="el-GR"/>
        </w:rPr>
      </w:pPr>
    </w:p>
    <w:p w14:paraId="03E45138" w14:textId="77777777" w:rsidR="00AF7314" w:rsidRPr="00E90D79" w:rsidRDefault="00AF7314" w:rsidP="00C72639">
      <w:pPr>
        <w:jc w:val="both"/>
        <w:rPr>
          <w:lang w:val="el-GR"/>
        </w:rPr>
      </w:pPr>
    </w:p>
    <w:p w14:paraId="1FD5902B" w14:textId="77777777" w:rsidR="00AF7314" w:rsidRPr="00AF7314" w:rsidRDefault="00AF7314" w:rsidP="00C72639">
      <w:pPr>
        <w:jc w:val="both"/>
        <w:rPr>
          <w:lang w:val="el-GR"/>
        </w:rPr>
      </w:pPr>
    </w:p>
    <w:sectPr w:rsidR="00AF7314" w:rsidRPr="00AF7314" w:rsidSect="006B31C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7827B8" w14:textId="77777777" w:rsidR="00CD09B2" w:rsidRDefault="00CD09B2">
      <w:pPr>
        <w:spacing w:line="240" w:lineRule="auto"/>
      </w:pPr>
      <w:r>
        <w:separator/>
      </w:r>
    </w:p>
  </w:endnote>
  <w:endnote w:type="continuationSeparator" w:id="0">
    <w:p w14:paraId="549E81AA" w14:textId="77777777" w:rsidR="00CD09B2" w:rsidRDefault="00CD09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01E41" w14:textId="77777777" w:rsidR="00CD09B2" w:rsidRDefault="00CD09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08722C" w14:textId="77777777" w:rsidR="00CD09B2" w:rsidRDefault="00CD09B2">
      <w:pPr>
        <w:spacing w:line="240" w:lineRule="auto"/>
      </w:pPr>
      <w:r>
        <w:separator/>
      </w:r>
    </w:p>
  </w:footnote>
  <w:footnote w:type="continuationSeparator" w:id="0">
    <w:p w14:paraId="3FD8D0C4" w14:textId="77777777" w:rsidR="00CD09B2" w:rsidRDefault="00CD09B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93EC6" w14:textId="77777777" w:rsidR="00CD09B2" w:rsidRPr="00FA70C8" w:rsidRDefault="00CD09B2">
    <w:pPr>
      <w:pStyle w:val="Header"/>
      <w:rPr>
        <w:sz w:val="28"/>
        <w:szCs w:val="28"/>
        <w:lang w:val="el-GR"/>
      </w:rPr>
    </w:pPr>
    <w:r w:rsidRPr="00FA70C8">
      <w:rPr>
        <w:sz w:val="28"/>
        <w:szCs w:val="28"/>
        <w:lang w:val="el-GR"/>
      </w:rPr>
      <w:t>DADME</w:t>
    </w:r>
    <w:r w:rsidRPr="00FA70C8">
      <w:rPr>
        <w:sz w:val="28"/>
        <w:szCs w:val="28"/>
        <w:lang w:val="el-G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8"/>
    <w:multiLevelType w:val="singleLevel"/>
    <w:tmpl w:val="00000008"/>
    <w:name w:val="WW8Num8"/>
    <w:lvl w:ilvl="0">
      <w:start w:val="1"/>
      <w:numFmt w:val="decimal"/>
      <w:lvlText w:val="%1."/>
      <w:lvlJc w:val="left"/>
      <w:pPr>
        <w:tabs>
          <w:tab w:val="num" w:pos="360"/>
        </w:tabs>
        <w:ind w:left="360" w:hanging="360"/>
      </w:pPr>
    </w:lvl>
  </w:abstractNum>
  <w:abstractNum w:abstractNumId="2">
    <w:nsid w:val="0000000C"/>
    <w:multiLevelType w:val="singleLevel"/>
    <w:tmpl w:val="0000000C"/>
    <w:name w:val="WW8Num12"/>
    <w:lvl w:ilvl="0">
      <w:start w:val="1"/>
      <w:numFmt w:val="decimal"/>
      <w:lvlText w:val="%1."/>
      <w:lvlJc w:val="left"/>
      <w:pPr>
        <w:tabs>
          <w:tab w:val="num" w:pos="360"/>
        </w:tabs>
        <w:ind w:left="360" w:hanging="360"/>
      </w:pPr>
    </w:lvl>
  </w:abstractNum>
  <w:abstractNum w:abstractNumId="3">
    <w:nsid w:val="0000000D"/>
    <w:multiLevelType w:val="singleLevel"/>
    <w:tmpl w:val="0000000D"/>
    <w:name w:val="WW8Num13"/>
    <w:lvl w:ilvl="0">
      <w:start w:val="1"/>
      <w:numFmt w:val="decimal"/>
      <w:lvlText w:val="%1."/>
      <w:lvlJc w:val="left"/>
      <w:pPr>
        <w:tabs>
          <w:tab w:val="num" w:pos="360"/>
        </w:tabs>
        <w:ind w:left="360" w:hanging="360"/>
      </w:pPr>
    </w:lvl>
  </w:abstractNum>
  <w:abstractNum w:abstractNumId="4">
    <w:nsid w:val="0000000F"/>
    <w:multiLevelType w:val="multilevel"/>
    <w:tmpl w:val="0000000F"/>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11151102"/>
    <w:multiLevelType w:val="hybridMultilevel"/>
    <w:tmpl w:val="81565A6E"/>
    <w:lvl w:ilvl="0" w:tplc="95649304">
      <w:numFmt w:val="bullet"/>
      <w:lvlText w:val="-"/>
      <w:lvlJc w:val="left"/>
      <w:pPr>
        <w:ind w:left="720" w:hanging="360"/>
      </w:pPr>
      <w:rPr>
        <w:rFonts w:ascii="Times" w:eastAsia="Times New Roman" w:hAnsi="Times" w:cs="Time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67974A28"/>
    <w:multiLevelType w:val="hybridMultilevel"/>
    <w:tmpl w:val="60760720"/>
    <w:lvl w:ilvl="0" w:tplc="0408000F">
      <w:start w:val="1"/>
      <w:numFmt w:val="decimal"/>
      <w:lvlText w:val="%1."/>
      <w:lvlJc w:val="left"/>
      <w:pPr>
        <w:ind w:left="795" w:hanging="360"/>
      </w:pPr>
    </w:lvl>
    <w:lvl w:ilvl="1" w:tplc="04080019">
      <w:start w:val="1"/>
      <w:numFmt w:val="lowerLetter"/>
      <w:lvlText w:val="%2."/>
      <w:lvlJc w:val="left"/>
      <w:pPr>
        <w:ind w:left="1515" w:hanging="360"/>
      </w:pPr>
    </w:lvl>
    <w:lvl w:ilvl="2" w:tplc="0408001B" w:tentative="1">
      <w:start w:val="1"/>
      <w:numFmt w:val="lowerRoman"/>
      <w:lvlText w:val="%3."/>
      <w:lvlJc w:val="right"/>
      <w:pPr>
        <w:ind w:left="2235" w:hanging="180"/>
      </w:pPr>
    </w:lvl>
    <w:lvl w:ilvl="3" w:tplc="0408000F" w:tentative="1">
      <w:start w:val="1"/>
      <w:numFmt w:val="decimal"/>
      <w:lvlText w:val="%4."/>
      <w:lvlJc w:val="left"/>
      <w:pPr>
        <w:ind w:left="2955" w:hanging="360"/>
      </w:pPr>
    </w:lvl>
    <w:lvl w:ilvl="4" w:tplc="04080019" w:tentative="1">
      <w:start w:val="1"/>
      <w:numFmt w:val="lowerLetter"/>
      <w:lvlText w:val="%5."/>
      <w:lvlJc w:val="left"/>
      <w:pPr>
        <w:ind w:left="3675" w:hanging="360"/>
      </w:pPr>
    </w:lvl>
    <w:lvl w:ilvl="5" w:tplc="0408001B" w:tentative="1">
      <w:start w:val="1"/>
      <w:numFmt w:val="lowerRoman"/>
      <w:lvlText w:val="%6."/>
      <w:lvlJc w:val="right"/>
      <w:pPr>
        <w:ind w:left="4395" w:hanging="180"/>
      </w:pPr>
    </w:lvl>
    <w:lvl w:ilvl="6" w:tplc="0408000F" w:tentative="1">
      <w:start w:val="1"/>
      <w:numFmt w:val="decimal"/>
      <w:lvlText w:val="%7."/>
      <w:lvlJc w:val="left"/>
      <w:pPr>
        <w:ind w:left="5115" w:hanging="360"/>
      </w:pPr>
    </w:lvl>
    <w:lvl w:ilvl="7" w:tplc="04080019" w:tentative="1">
      <w:start w:val="1"/>
      <w:numFmt w:val="lowerLetter"/>
      <w:lvlText w:val="%8."/>
      <w:lvlJc w:val="left"/>
      <w:pPr>
        <w:ind w:left="5835" w:hanging="360"/>
      </w:pPr>
    </w:lvl>
    <w:lvl w:ilvl="8" w:tplc="0408001B" w:tentative="1">
      <w:start w:val="1"/>
      <w:numFmt w:val="lowerRoman"/>
      <w:lvlText w:val="%9."/>
      <w:lvlJc w:val="right"/>
      <w:pPr>
        <w:ind w:left="6555" w:hanging="180"/>
      </w:pPr>
    </w:lvl>
  </w:abstractNum>
  <w:num w:numId="1">
    <w:abstractNumId w:val="0"/>
  </w:num>
  <w:num w:numId="2">
    <w:abstractNumId w:val="5"/>
  </w:num>
  <w:num w:numId="3">
    <w:abstractNumId w:val="1"/>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50F7"/>
    <w:rsid w:val="0003445E"/>
    <w:rsid w:val="00040276"/>
    <w:rsid w:val="0005527C"/>
    <w:rsid w:val="00080F49"/>
    <w:rsid w:val="000845C8"/>
    <w:rsid w:val="0013023C"/>
    <w:rsid w:val="00150288"/>
    <w:rsid w:val="00154908"/>
    <w:rsid w:val="001B4EE6"/>
    <w:rsid w:val="001C28C0"/>
    <w:rsid w:val="001C3CA2"/>
    <w:rsid w:val="001C7E0C"/>
    <w:rsid w:val="001E0C79"/>
    <w:rsid w:val="00214E2A"/>
    <w:rsid w:val="002A15BE"/>
    <w:rsid w:val="002C0599"/>
    <w:rsid w:val="002C77AC"/>
    <w:rsid w:val="002F4CAF"/>
    <w:rsid w:val="00320668"/>
    <w:rsid w:val="00322760"/>
    <w:rsid w:val="003642EF"/>
    <w:rsid w:val="00383460"/>
    <w:rsid w:val="0039429A"/>
    <w:rsid w:val="00396787"/>
    <w:rsid w:val="003B6BE4"/>
    <w:rsid w:val="003B790F"/>
    <w:rsid w:val="003F68CB"/>
    <w:rsid w:val="00450BCD"/>
    <w:rsid w:val="0047013C"/>
    <w:rsid w:val="00480948"/>
    <w:rsid w:val="00492DB1"/>
    <w:rsid w:val="004C5A8D"/>
    <w:rsid w:val="004E5A51"/>
    <w:rsid w:val="00503A5B"/>
    <w:rsid w:val="00524A58"/>
    <w:rsid w:val="00532D0A"/>
    <w:rsid w:val="00584A91"/>
    <w:rsid w:val="005A67DD"/>
    <w:rsid w:val="005D2353"/>
    <w:rsid w:val="00603F25"/>
    <w:rsid w:val="006062E0"/>
    <w:rsid w:val="00620BE8"/>
    <w:rsid w:val="00632C72"/>
    <w:rsid w:val="006374C0"/>
    <w:rsid w:val="00670265"/>
    <w:rsid w:val="006B31CB"/>
    <w:rsid w:val="006B41D5"/>
    <w:rsid w:val="006D0053"/>
    <w:rsid w:val="006F25E5"/>
    <w:rsid w:val="007270A5"/>
    <w:rsid w:val="00751246"/>
    <w:rsid w:val="007B671F"/>
    <w:rsid w:val="007C0E48"/>
    <w:rsid w:val="007F4A0F"/>
    <w:rsid w:val="0081359D"/>
    <w:rsid w:val="00897B76"/>
    <w:rsid w:val="008A23BE"/>
    <w:rsid w:val="008C21A4"/>
    <w:rsid w:val="008F2EC4"/>
    <w:rsid w:val="008F5A98"/>
    <w:rsid w:val="0090050D"/>
    <w:rsid w:val="00900ED4"/>
    <w:rsid w:val="009318B1"/>
    <w:rsid w:val="00973BE1"/>
    <w:rsid w:val="009C50F7"/>
    <w:rsid w:val="009F08C4"/>
    <w:rsid w:val="009F1D4F"/>
    <w:rsid w:val="00A068B9"/>
    <w:rsid w:val="00A078F7"/>
    <w:rsid w:val="00A16271"/>
    <w:rsid w:val="00A329C6"/>
    <w:rsid w:val="00A41375"/>
    <w:rsid w:val="00A97257"/>
    <w:rsid w:val="00AF7314"/>
    <w:rsid w:val="00B24792"/>
    <w:rsid w:val="00B37AC8"/>
    <w:rsid w:val="00B847A5"/>
    <w:rsid w:val="00B86D07"/>
    <w:rsid w:val="00B96AC6"/>
    <w:rsid w:val="00BB727A"/>
    <w:rsid w:val="00BD6C00"/>
    <w:rsid w:val="00BE5166"/>
    <w:rsid w:val="00C038D6"/>
    <w:rsid w:val="00C34752"/>
    <w:rsid w:val="00C72639"/>
    <w:rsid w:val="00CB2254"/>
    <w:rsid w:val="00CC455C"/>
    <w:rsid w:val="00CD09B2"/>
    <w:rsid w:val="00CD1CBD"/>
    <w:rsid w:val="00CE6F50"/>
    <w:rsid w:val="00D03DDE"/>
    <w:rsid w:val="00D47C9D"/>
    <w:rsid w:val="00D55D0E"/>
    <w:rsid w:val="00DC2886"/>
    <w:rsid w:val="00DD1D59"/>
    <w:rsid w:val="00DD1FB2"/>
    <w:rsid w:val="00E635F4"/>
    <w:rsid w:val="00E87BB0"/>
    <w:rsid w:val="00E90D79"/>
    <w:rsid w:val="00EB20BC"/>
    <w:rsid w:val="00EB56C1"/>
    <w:rsid w:val="00EC7F5B"/>
    <w:rsid w:val="00F15787"/>
    <w:rsid w:val="00F30D6D"/>
    <w:rsid w:val="00F80C3C"/>
    <w:rsid w:val="00F8561D"/>
    <w:rsid w:val="00F9223A"/>
    <w:rsid w:val="00FA286F"/>
    <w:rsid w:val="00FA70C8"/>
    <w:rsid w:val="00FB10B2"/>
    <w:rsid w:val="00FC6337"/>
    <w:rsid w:val="00FD31E7"/>
    <w:rsid w:val="00FF18DD"/>
    <w:rsid w:val="00FF2E0F"/>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8F5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0F7"/>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9C50F7"/>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9C50F7"/>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9C50F7"/>
    <w:pPr>
      <w:numPr>
        <w:ilvl w:val="2"/>
        <w:numId w:val="1"/>
      </w:numPr>
      <w:spacing w:before="240" w:after="240"/>
      <w:outlineLvl w:val="2"/>
    </w:pPr>
    <w:rPr>
      <w:b/>
    </w:rPr>
  </w:style>
  <w:style w:type="paragraph" w:styleId="Heading4">
    <w:name w:val="heading 4"/>
    <w:basedOn w:val="Normal"/>
    <w:next w:val="Normal"/>
    <w:link w:val="Heading4Char"/>
    <w:qFormat/>
    <w:rsid w:val="009C50F7"/>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9C50F7"/>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9C50F7"/>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9C50F7"/>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9C50F7"/>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9C50F7"/>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50F7"/>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9C50F7"/>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9C50F7"/>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9C50F7"/>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9C50F7"/>
    <w:rPr>
      <w:rFonts w:ascii="Arial" w:eastAsia="Times New Roman" w:hAnsi="Arial" w:cs="Times New Roman"/>
      <w:szCs w:val="20"/>
      <w:lang w:val="en-US"/>
    </w:rPr>
  </w:style>
  <w:style w:type="character" w:customStyle="1" w:styleId="Heading6Char">
    <w:name w:val="Heading 6 Char"/>
    <w:basedOn w:val="DefaultParagraphFont"/>
    <w:link w:val="Heading6"/>
    <w:rsid w:val="009C50F7"/>
    <w:rPr>
      <w:rFonts w:ascii="Arial" w:eastAsia="Times New Roman" w:hAnsi="Arial" w:cs="Times New Roman"/>
      <w:i/>
      <w:szCs w:val="20"/>
      <w:lang w:val="en-US"/>
    </w:rPr>
  </w:style>
  <w:style w:type="character" w:customStyle="1" w:styleId="Heading7Char">
    <w:name w:val="Heading 7 Char"/>
    <w:basedOn w:val="DefaultParagraphFont"/>
    <w:link w:val="Heading7"/>
    <w:rsid w:val="009C50F7"/>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9C50F7"/>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9C50F7"/>
    <w:rPr>
      <w:rFonts w:ascii="Arial" w:eastAsia="Times New Roman" w:hAnsi="Arial" w:cs="Times New Roman"/>
      <w:i/>
      <w:sz w:val="18"/>
      <w:szCs w:val="20"/>
      <w:lang w:val="en-US"/>
    </w:rPr>
  </w:style>
  <w:style w:type="paragraph" w:styleId="Footer">
    <w:name w:val="footer"/>
    <w:basedOn w:val="Normal"/>
    <w:link w:val="FooterChar"/>
    <w:rsid w:val="009C50F7"/>
    <w:pPr>
      <w:tabs>
        <w:tab w:val="center" w:pos="4680"/>
        <w:tab w:val="right" w:pos="9360"/>
      </w:tabs>
    </w:pPr>
    <w:rPr>
      <w:b/>
      <w:i/>
      <w:sz w:val="20"/>
    </w:rPr>
  </w:style>
  <w:style w:type="character" w:customStyle="1" w:styleId="FooterChar">
    <w:name w:val="Footer Char"/>
    <w:basedOn w:val="DefaultParagraphFont"/>
    <w:link w:val="Footer"/>
    <w:rsid w:val="009C50F7"/>
    <w:rPr>
      <w:rFonts w:ascii="Times" w:eastAsia="Times New Roman" w:hAnsi="Times" w:cs="Times New Roman"/>
      <w:b/>
      <w:i/>
      <w:sz w:val="20"/>
      <w:szCs w:val="20"/>
      <w:lang w:val="en-US"/>
    </w:rPr>
  </w:style>
  <w:style w:type="paragraph" w:styleId="Header">
    <w:name w:val="header"/>
    <w:basedOn w:val="Normal"/>
    <w:link w:val="HeaderChar"/>
    <w:rsid w:val="009C50F7"/>
    <w:pPr>
      <w:tabs>
        <w:tab w:val="center" w:pos="4680"/>
        <w:tab w:val="right" w:pos="9360"/>
      </w:tabs>
    </w:pPr>
    <w:rPr>
      <w:b/>
      <w:i/>
      <w:sz w:val="20"/>
    </w:rPr>
  </w:style>
  <w:style w:type="character" w:customStyle="1" w:styleId="HeaderChar">
    <w:name w:val="Header Char"/>
    <w:basedOn w:val="DefaultParagraphFont"/>
    <w:link w:val="Header"/>
    <w:rsid w:val="009C50F7"/>
    <w:rPr>
      <w:rFonts w:ascii="Times" w:eastAsia="Times New Roman" w:hAnsi="Times" w:cs="Times New Roman"/>
      <w:b/>
      <w:i/>
      <w:sz w:val="20"/>
      <w:szCs w:val="20"/>
      <w:lang w:val="en-US"/>
    </w:rPr>
  </w:style>
  <w:style w:type="paragraph" w:styleId="TOC1">
    <w:name w:val="toc 1"/>
    <w:basedOn w:val="Normal"/>
    <w:next w:val="Normal"/>
    <w:semiHidden/>
    <w:rsid w:val="009C50F7"/>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9C50F7"/>
    <w:pPr>
      <w:tabs>
        <w:tab w:val="right" w:leader="dot" w:pos="9360"/>
      </w:tabs>
      <w:spacing w:line="220" w:lineRule="exact"/>
      <w:ind w:left="270"/>
      <w:jc w:val="both"/>
    </w:pPr>
    <w:rPr>
      <w:sz w:val="22"/>
    </w:rPr>
  </w:style>
  <w:style w:type="paragraph" w:customStyle="1" w:styleId="level4">
    <w:name w:val="level 4"/>
    <w:basedOn w:val="Normal"/>
    <w:rsid w:val="009C50F7"/>
    <w:pPr>
      <w:spacing w:before="120" w:after="120"/>
      <w:ind w:left="634"/>
    </w:pPr>
  </w:style>
  <w:style w:type="paragraph" w:styleId="Title">
    <w:name w:val="Title"/>
    <w:basedOn w:val="Normal"/>
    <w:link w:val="TitleChar"/>
    <w:qFormat/>
    <w:rsid w:val="009C50F7"/>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C50F7"/>
    <w:rPr>
      <w:rFonts w:ascii="Arial" w:eastAsia="Times New Roman" w:hAnsi="Arial" w:cs="Times New Roman"/>
      <w:b/>
      <w:kern w:val="28"/>
      <w:sz w:val="64"/>
      <w:szCs w:val="20"/>
      <w:lang w:val="en-US"/>
    </w:rPr>
  </w:style>
  <w:style w:type="paragraph" w:customStyle="1" w:styleId="TOCEntry">
    <w:name w:val="TOCEntry"/>
    <w:basedOn w:val="Normal"/>
    <w:rsid w:val="009C50F7"/>
    <w:pPr>
      <w:keepNext/>
      <w:keepLines/>
      <w:spacing w:before="120" w:after="240" w:line="240" w:lineRule="atLeast"/>
    </w:pPr>
    <w:rPr>
      <w:b/>
      <w:sz w:val="36"/>
    </w:rPr>
  </w:style>
  <w:style w:type="paragraph" w:customStyle="1" w:styleId="template">
    <w:name w:val="template"/>
    <w:basedOn w:val="Normal"/>
    <w:rsid w:val="009C50F7"/>
    <w:rPr>
      <w:rFonts w:ascii="Arial" w:hAnsi="Arial"/>
      <w:i/>
      <w:sz w:val="22"/>
    </w:rPr>
  </w:style>
  <w:style w:type="paragraph" w:customStyle="1" w:styleId="level3text">
    <w:name w:val="level 3 text"/>
    <w:basedOn w:val="Normal"/>
    <w:rsid w:val="009C50F7"/>
    <w:pPr>
      <w:spacing w:line="220" w:lineRule="exact"/>
      <w:ind w:left="1350" w:hanging="716"/>
    </w:pPr>
    <w:rPr>
      <w:rFonts w:ascii="Arial" w:hAnsi="Arial"/>
      <w:i/>
      <w:sz w:val="22"/>
    </w:rPr>
  </w:style>
  <w:style w:type="paragraph" w:customStyle="1" w:styleId="requirement">
    <w:name w:val="requirement"/>
    <w:basedOn w:val="level4"/>
    <w:rsid w:val="009C50F7"/>
    <w:pPr>
      <w:spacing w:before="0" w:after="0"/>
      <w:ind w:left="2348" w:hanging="994"/>
    </w:pPr>
    <w:rPr>
      <w:rFonts w:ascii="Times New Roman" w:hAnsi="Times New Roman"/>
    </w:rPr>
  </w:style>
  <w:style w:type="paragraph" w:customStyle="1" w:styleId="ByLine">
    <w:name w:val="ByLine"/>
    <w:basedOn w:val="Title"/>
    <w:rsid w:val="009C50F7"/>
    <w:rPr>
      <w:sz w:val="28"/>
    </w:rPr>
  </w:style>
  <w:style w:type="paragraph" w:customStyle="1" w:styleId="ChangeHistoryTitle">
    <w:name w:val="ChangeHistory Title"/>
    <w:basedOn w:val="Normal"/>
    <w:rsid w:val="009C50F7"/>
    <w:pPr>
      <w:keepNext/>
      <w:spacing w:before="60" w:after="60" w:line="240" w:lineRule="auto"/>
      <w:jc w:val="center"/>
    </w:pPr>
    <w:rPr>
      <w:rFonts w:ascii="Arial" w:hAnsi="Arial"/>
      <w:b/>
      <w:sz w:val="36"/>
    </w:rPr>
  </w:style>
  <w:style w:type="paragraph" w:customStyle="1" w:styleId="line">
    <w:name w:val="line"/>
    <w:basedOn w:val="Title"/>
    <w:rsid w:val="009C50F7"/>
    <w:pPr>
      <w:pBdr>
        <w:top w:val="single" w:sz="36" w:space="1" w:color="auto"/>
      </w:pBdr>
      <w:spacing w:after="0"/>
    </w:pPr>
    <w:rPr>
      <w:sz w:val="40"/>
    </w:rPr>
  </w:style>
  <w:style w:type="paragraph" w:customStyle="1" w:styleId="Default">
    <w:name w:val="Default"/>
    <w:rsid w:val="003F68C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5yl5">
    <w:name w:val="_5yl5"/>
    <w:basedOn w:val="DefaultParagraphFont"/>
    <w:rsid w:val="003F68CB"/>
  </w:style>
  <w:style w:type="paragraph" w:styleId="ListParagraph">
    <w:name w:val="List Paragraph"/>
    <w:basedOn w:val="Normal"/>
    <w:uiPriority w:val="34"/>
    <w:qFormat/>
    <w:rsid w:val="007270A5"/>
    <w:pPr>
      <w:ind w:left="720"/>
      <w:contextualSpacing/>
    </w:pPr>
  </w:style>
  <w:style w:type="paragraph" w:customStyle="1" w:styleId="TableHead">
    <w:name w:val="Table Head"/>
    <w:basedOn w:val="Heading3"/>
    <w:next w:val="Normal"/>
    <w:rsid w:val="00EB56C1"/>
    <w:pPr>
      <w:numPr>
        <w:ilvl w:val="0"/>
        <w:numId w:val="0"/>
      </w:numPr>
      <w:suppressAutoHyphens/>
      <w:spacing w:before="300" w:after="60"/>
    </w:pPr>
    <w:rPr>
      <w:rFonts w:ascii="Arial" w:hAnsi="Arial"/>
      <w:i/>
      <w:lang w:eastAsia="ar-SA"/>
    </w:rPr>
  </w:style>
  <w:style w:type="paragraph" w:styleId="BalloonText">
    <w:name w:val="Balloon Text"/>
    <w:basedOn w:val="Normal"/>
    <w:link w:val="BalloonTextChar"/>
    <w:uiPriority w:val="99"/>
    <w:semiHidden/>
    <w:unhideWhenUsed/>
    <w:rsid w:val="00532D0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D0A"/>
    <w:rPr>
      <w:rFonts w:ascii="Lucida Grande" w:eastAsia="Times New Roman"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B572E-DD37-6C49-8CC5-3DD095F3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9</Pages>
  <Words>1410</Words>
  <Characters>8038</Characters>
  <Application>Microsoft Macintosh Word</Application>
  <DocSecurity>0</DocSecurity>
  <Lines>66</Lines>
  <Paragraphs>18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9430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Giannis</dc:creator>
  <cp:lastModifiedBy>Dimitrios Sapikas</cp:lastModifiedBy>
  <cp:revision>68</cp:revision>
  <dcterms:created xsi:type="dcterms:W3CDTF">2015-01-26T22:32:00Z</dcterms:created>
  <dcterms:modified xsi:type="dcterms:W3CDTF">2015-01-28T15:00:00Z</dcterms:modified>
</cp:coreProperties>
</file>